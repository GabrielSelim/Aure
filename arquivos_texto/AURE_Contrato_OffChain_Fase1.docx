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24A7" w14:textId="77777777" w:rsidR="003930A1" w:rsidRPr="00576629" w:rsidRDefault="00FC1E6C">
      <w:pPr>
        <w:pStyle w:val="Ttulo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AURE — Módulo de Contrato Digital Off-Chain (Fase 1)</w:t>
      </w:r>
    </w:p>
    <w:p w14:paraId="4F220B23" w14:textId="77777777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1</w:t>
      </w:r>
      <w:r w:rsidRPr="00576629">
        <w:rPr>
          <w:rFonts w:ascii="Arial Narrow" w:hAnsi="Arial Narrow"/>
          <w:sz w:val="22"/>
          <w:szCs w:val="22"/>
        </w:rPr>
        <w:t>️</w:t>
      </w:r>
      <w:r w:rsidRPr="00576629">
        <w:rPr>
          <w:rFonts w:ascii="Tahoma" w:hAnsi="Tahoma" w:cs="Tahoma"/>
          <w:sz w:val="22"/>
          <w:szCs w:val="22"/>
        </w:rPr>
        <w:t>⃣</w:t>
      </w:r>
      <w:r w:rsidRPr="00576629">
        <w:rPr>
          <w:rFonts w:ascii="Arial Narrow" w:hAnsi="Arial Narrow"/>
          <w:sz w:val="22"/>
          <w:szCs w:val="22"/>
        </w:rPr>
        <w:t xml:space="preserve"> Contexto e Motivação Técnica</w:t>
      </w:r>
    </w:p>
    <w:p w14:paraId="006E6481" w14:textId="77777777" w:rsidR="000A020B" w:rsidRPr="00576629" w:rsidRDefault="000A020B" w:rsidP="000A020B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módulo de </w:t>
      </w:r>
      <w:r w:rsidRPr="00576629">
        <w:rPr>
          <w:rStyle w:val="Forte"/>
          <w:rFonts w:ascii="Arial Narrow" w:hAnsi="Arial Narrow"/>
          <w:sz w:val="22"/>
          <w:szCs w:val="22"/>
        </w:rPr>
        <w:t>Contrato Digital Off-Chain</w:t>
      </w:r>
      <w:r w:rsidRPr="00576629">
        <w:rPr>
          <w:rFonts w:ascii="Arial Narrow" w:hAnsi="Arial Narrow"/>
          <w:sz w:val="22"/>
          <w:szCs w:val="22"/>
        </w:rPr>
        <w:t xml:space="preserve"> representa a </w:t>
      </w:r>
      <w:r w:rsidRPr="00576629">
        <w:rPr>
          <w:rStyle w:val="Forte"/>
          <w:rFonts w:ascii="Arial Narrow" w:hAnsi="Arial Narrow"/>
          <w:sz w:val="22"/>
          <w:szCs w:val="22"/>
        </w:rPr>
        <w:t>camada fundacional de confiança da plataforma AURE</w:t>
      </w:r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  <w:t xml:space="preserve">Ele é responsável por substituir processos manuais e cartoriais por fluxos digitais auditáveis, onde cada contrato tem </w:t>
      </w:r>
      <w:r w:rsidRPr="00576629">
        <w:rPr>
          <w:rStyle w:val="Forte"/>
          <w:rFonts w:ascii="Arial Narrow" w:hAnsi="Arial Narrow"/>
          <w:sz w:val="22"/>
          <w:szCs w:val="22"/>
        </w:rPr>
        <w:t>prova de integridade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criptográfico)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Forte"/>
          <w:rFonts w:ascii="Arial Narrow" w:hAnsi="Arial Narrow"/>
          <w:sz w:val="22"/>
          <w:szCs w:val="22"/>
        </w:rPr>
        <w:t>rastreabilidade ponta a ponta</w:t>
      </w:r>
      <w:r w:rsidRPr="00576629">
        <w:rPr>
          <w:rFonts w:ascii="Arial Narrow" w:hAnsi="Arial Narrow"/>
          <w:sz w:val="22"/>
          <w:szCs w:val="22"/>
        </w:rPr>
        <w:t xml:space="preserve">, e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registro público imutável na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6126183" w14:textId="77777777" w:rsidR="000A020B" w:rsidRPr="00576629" w:rsidRDefault="000A020B" w:rsidP="000A020B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Na </w:t>
      </w:r>
      <w:r w:rsidRPr="00576629">
        <w:rPr>
          <w:rStyle w:val="Forte"/>
          <w:rFonts w:ascii="Arial Narrow" w:hAnsi="Arial Narrow"/>
          <w:sz w:val="22"/>
          <w:szCs w:val="22"/>
        </w:rPr>
        <w:t>Fase 1 (MVP)</w:t>
      </w:r>
      <w:r w:rsidRPr="00576629">
        <w:rPr>
          <w:rFonts w:ascii="Arial Narrow" w:hAnsi="Arial Narrow"/>
          <w:sz w:val="22"/>
          <w:szCs w:val="22"/>
        </w:rPr>
        <w:t xml:space="preserve">, o sistema opera em modo </w:t>
      </w:r>
      <w:r w:rsidRPr="00576629">
        <w:rPr>
          <w:rStyle w:val="Forte"/>
          <w:rFonts w:ascii="Arial Narrow" w:hAnsi="Arial Narrow"/>
          <w:sz w:val="22"/>
          <w:szCs w:val="22"/>
        </w:rPr>
        <w:t>off-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com foco em </w:t>
      </w:r>
      <w:r w:rsidRPr="00576629">
        <w:rPr>
          <w:rStyle w:val="Forte"/>
          <w:rFonts w:ascii="Arial Narrow" w:hAnsi="Arial Narrow"/>
          <w:sz w:val="22"/>
          <w:szCs w:val="22"/>
        </w:rPr>
        <w:t>prova jurídica e integridade digital</w:t>
      </w:r>
      <w:r w:rsidRPr="00576629">
        <w:rPr>
          <w:rFonts w:ascii="Arial Narrow" w:hAnsi="Arial Narrow"/>
          <w:sz w:val="22"/>
          <w:szCs w:val="22"/>
        </w:rPr>
        <w:t xml:space="preserve">, sem execução financeira dentro da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  <w:t>Os contratos são:</w:t>
      </w:r>
    </w:p>
    <w:p w14:paraId="2A339E5B" w14:textId="77777777" w:rsidR="000A020B" w:rsidRPr="00576629" w:rsidRDefault="000A020B" w:rsidP="00FC1E6C">
      <w:pPr>
        <w:pStyle w:val="NormalWeb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Criados e assinados digitalmente pelas partes;</w:t>
      </w:r>
    </w:p>
    <w:p w14:paraId="194EDE24" w14:textId="77777777" w:rsidR="000A020B" w:rsidRPr="00576629" w:rsidRDefault="000A020B" w:rsidP="00FC1E6C">
      <w:pPr>
        <w:pStyle w:val="NormalWeb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Armazenados de forma descentralizada no </w:t>
      </w:r>
      <w:r w:rsidRPr="00576629">
        <w:rPr>
          <w:rStyle w:val="Forte"/>
          <w:rFonts w:ascii="Arial Narrow" w:hAnsi="Arial Narrow"/>
          <w:sz w:val="22"/>
          <w:szCs w:val="22"/>
        </w:rPr>
        <w:t>IPFS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InterPlanetary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File System)</w:t>
      </w:r>
      <w:r w:rsidRPr="00576629">
        <w:rPr>
          <w:rFonts w:ascii="Arial Narrow" w:hAnsi="Arial Narrow"/>
          <w:sz w:val="22"/>
          <w:szCs w:val="22"/>
        </w:rPr>
        <w:t>;</w:t>
      </w:r>
    </w:p>
    <w:p w14:paraId="01ACDB71" w14:textId="77777777" w:rsidR="000A020B" w:rsidRPr="00576629" w:rsidRDefault="000A020B" w:rsidP="00FC1E6C">
      <w:pPr>
        <w:pStyle w:val="NormalWeb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E têm seu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(SHA-256)</w:t>
      </w:r>
      <w:r w:rsidRPr="00576629">
        <w:rPr>
          <w:rFonts w:ascii="Arial Narrow" w:hAnsi="Arial Narrow"/>
          <w:sz w:val="22"/>
          <w:szCs w:val="22"/>
        </w:rPr>
        <w:t xml:space="preserve"> registrado na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atuando como um </w:t>
      </w:r>
      <w:r w:rsidRPr="00576629">
        <w:rPr>
          <w:rStyle w:val="Forte"/>
          <w:rFonts w:ascii="Arial Narrow" w:hAnsi="Arial Narrow"/>
          <w:sz w:val="22"/>
          <w:szCs w:val="22"/>
        </w:rPr>
        <w:t>cartório digital público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5F6B3D67" w14:textId="77777777" w:rsidR="000A020B" w:rsidRPr="00576629" w:rsidRDefault="000A020B" w:rsidP="000A020B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Essa decisão técnica foi tomada por três razões principais:</w:t>
      </w:r>
    </w:p>
    <w:p w14:paraId="301F7538" w14:textId="77777777" w:rsidR="000A020B" w:rsidRPr="00576629" w:rsidRDefault="000A020B" w:rsidP="00FC1E6C">
      <w:pPr>
        <w:pStyle w:val="NormalWeb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1. Redução de complexidade e custo:</w:t>
      </w:r>
      <w:r w:rsidRPr="00576629">
        <w:rPr>
          <w:rFonts w:ascii="Arial Narrow" w:hAnsi="Arial Narrow"/>
          <w:sz w:val="22"/>
          <w:szCs w:val="22"/>
        </w:rPr>
        <w:t xml:space="preserve"> o registro de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é suficiente para garantir autenticidade e integridade, evitando custos de </w:t>
      </w:r>
      <w:proofErr w:type="spellStart"/>
      <w:r w:rsidRPr="00576629">
        <w:rPr>
          <w:rFonts w:ascii="Arial Narrow" w:hAnsi="Arial Narrow"/>
          <w:sz w:val="22"/>
          <w:szCs w:val="22"/>
        </w:rPr>
        <w:t>gas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sobrecarga de manutenção de </w:t>
      </w:r>
      <w:proofErr w:type="spellStart"/>
      <w:r w:rsidRPr="00576629">
        <w:rPr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complexos.</w:t>
      </w:r>
    </w:p>
    <w:p w14:paraId="41E0C181" w14:textId="77777777" w:rsidR="000A020B" w:rsidRPr="00576629" w:rsidRDefault="000A020B" w:rsidP="00FC1E6C">
      <w:pPr>
        <w:pStyle w:val="NormalWeb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2. Base sólida para evolução:</w:t>
      </w:r>
      <w:r w:rsidRPr="00576629">
        <w:rPr>
          <w:rFonts w:ascii="Arial Narrow" w:hAnsi="Arial Narrow"/>
          <w:sz w:val="22"/>
          <w:szCs w:val="22"/>
        </w:rPr>
        <w:t xml:space="preserve"> a arquitetura modular e API-</w:t>
      </w:r>
      <w:proofErr w:type="spellStart"/>
      <w:r w:rsidRPr="00576629">
        <w:rPr>
          <w:rFonts w:ascii="Arial Narrow" w:hAnsi="Arial Narrow"/>
          <w:sz w:val="22"/>
          <w:szCs w:val="22"/>
        </w:rPr>
        <w:t>first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permite, em fases futuras, migrar o fluxo financeiro para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de split/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sem reescrever o núcleo.</w:t>
      </w:r>
    </w:p>
    <w:p w14:paraId="666C5BBC" w14:textId="77777777" w:rsidR="000A020B" w:rsidRPr="00576629" w:rsidRDefault="000A020B" w:rsidP="00FC1E6C">
      <w:pPr>
        <w:pStyle w:val="NormalWeb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3. Aderência jurídica:</w:t>
      </w:r>
      <w:r w:rsidRPr="00576629">
        <w:rPr>
          <w:rFonts w:ascii="Arial Narrow" w:hAnsi="Arial Narrow"/>
          <w:sz w:val="22"/>
          <w:szCs w:val="22"/>
        </w:rPr>
        <w:t xml:space="preserve"> o uso de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Fonts w:ascii="Arial Narrow" w:hAnsi="Arial Narrow"/>
          <w:sz w:val="22"/>
          <w:szCs w:val="22"/>
        </w:rPr>
        <w:t>timestamp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garante validade legal conforme </w:t>
      </w:r>
      <w:r w:rsidRPr="00576629">
        <w:rPr>
          <w:rStyle w:val="Forte"/>
          <w:rFonts w:ascii="Arial Narrow" w:hAnsi="Arial Narrow"/>
          <w:sz w:val="22"/>
          <w:szCs w:val="22"/>
        </w:rPr>
        <w:t>MP 2.200-2/2001 (ICP-Brasil)</w:t>
      </w:r>
      <w:r w:rsidRPr="00576629">
        <w:rPr>
          <w:rFonts w:ascii="Arial Narrow" w:hAnsi="Arial Narrow"/>
          <w:sz w:val="22"/>
          <w:szCs w:val="22"/>
        </w:rPr>
        <w:t xml:space="preserve"> e jurisprudência vigente.</w:t>
      </w:r>
    </w:p>
    <w:p w14:paraId="1A82E439" w14:textId="77777777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2</w:t>
      </w:r>
      <w:r w:rsidRPr="00576629">
        <w:rPr>
          <w:rFonts w:ascii="Arial Narrow" w:hAnsi="Arial Narrow"/>
          <w:sz w:val="22"/>
          <w:szCs w:val="22"/>
        </w:rPr>
        <w:t>️</w:t>
      </w:r>
      <w:r w:rsidRPr="00576629">
        <w:rPr>
          <w:rFonts w:ascii="Tahoma" w:hAnsi="Tahoma" w:cs="Tahoma"/>
          <w:sz w:val="22"/>
          <w:szCs w:val="22"/>
        </w:rPr>
        <w:t>⃣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Objetivo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do </w:t>
      </w:r>
      <w:proofErr w:type="spellStart"/>
      <w:r w:rsidRPr="00576629">
        <w:rPr>
          <w:rFonts w:ascii="Arial Narrow" w:hAnsi="Arial Narrow"/>
          <w:sz w:val="22"/>
          <w:szCs w:val="22"/>
        </w:rPr>
        <w:t>Módulo</w:t>
      </w:r>
      <w:proofErr w:type="spellEnd"/>
    </w:p>
    <w:p w14:paraId="2674E222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Propósito:</w:t>
      </w:r>
      <w:r w:rsidRPr="00576629">
        <w:rPr>
          <w:rFonts w:ascii="Arial Narrow" w:hAnsi="Arial Narrow"/>
          <w:sz w:val="22"/>
          <w:szCs w:val="22"/>
        </w:rPr>
        <w:br/>
        <w:t>Estabelecer o núcleo de confiança da plataforma AURE, permitindo a criação, assinatura e registro imutável de contratos digitais entre empresas e prestadores de serviço (</w:t>
      </w:r>
      <w:proofErr w:type="spellStart"/>
      <w:r w:rsidRPr="00576629">
        <w:rPr>
          <w:rFonts w:ascii="Arial Narrow" w:hAnsi="Arial Narrow"/>
          <w:sz w:val="22"/>
          <w:szCs w:val="22"/>
        </w:rPr>
        <w:t>PJs</w:t>
      </w:r>
      <w:proofErr w:type="spellEnd"/>
      <w:r w:rsidRPr="00576629">
        <w:rPr>
          <w:rFonts w:ascii="Arial Narrow" w:hAnsi="Arial Narrow"/>
          <w:sz w:val="22"/>
          <w:szCs w:val="22"/>
        </w:rPr>
        <w:t>), com integridade técnica, validade jurídica e rastreabilidade total.</w:t>
      </w:r>
    </w:p>
    <w:p w14:paraId="6D13FCD4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módulo de Contrato Digital é o </w:t>
      </w:r>
      <w:r w:rsidRPr="00576629">
        <w:rPr>
          <w:rStyle w:val="Forte"/>
          <w:rFonts w:ascii="Arial Narrow" w:hAnsi="Arial Narrow"/>
          <w:sz w:val="22"/>
          <w:szCs w:val="22"/>
        </w:rPr>
        <w:t>primeiro bloco funcional</w:t>
      </w:r>
      <w:r w:rsidRPr="00576629">
        <w:rPr>
          <w:rFonts w:ascii="Arial Narrow" w:hAnsi="Arial Narrow"/>
          <w:sz w:val="22"/>
          <w:szCs w:val="22"/>
        </w:rPr>
        <w:t xml:space="preserve"> da AURE e serve como base para todos os demais componentes (pagamentos, split, </w:t>
      </w:r>
      <w:proofErr w:type="spellStart"/>
      <w:r w:rsidRPr="00576629">
        <w:rPr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BI).</w:t>
      </w:r>
    </w:p>
    <w:p w14:paraId="06BE80D7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Descrição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Funcional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Expandida</w:t>
      </w:r>
      <w:proofErr w:type="spellEnd"/>
    </w:p>
    <w:p w14:paraId="556166DC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</w:t>
      </w:r>
      <w:r w:rsidRPr="00576629">
        <w:rPr>
          <w:rStyle w:val="Forte"/>
          <w:rFonts w:ascii="Arial Narrow" w:hAnsi="Arial Narrow"/>
          <w:sz w:val="22"/>
          <w:szCs w:val="22"/>
        </w:rPr>
        <w:t>Contrato Digital da AURE</w:t>
      </w:r>
      <w:r w:rsidRPr="00576629">
        <w:rPr>
          <w:rFonts w:ascii="Arial Narrow" w:hAnsi="Arial Narrow"/>
          <w:sz w:val="22"/>
          <w:szCs w:val="22"/>
        </w:rPr>
        <w:t xml:space="preserve"> deve possibilitar:</w:t>
      </w:r>
    </w:p>
    <w:p w14:paraId="14B3ECF4" w14:textId="77777777" w:rsidR="00EC4149" w:rsidRPr="00576629" w:rsidRDefault="00EC4149" w:rsidP="00FC1E6C">
      <w:pPr>
        <w:pStyle w:val="NormalWeb"/>
        <w:numPr>
          <w:ilvl w:val="0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Criação de contratos digitais baseados em modelos jurídicos padronizados</w:t>
      </w:r>
      <w:r w:rsidRPr="00576629">
        <w:rPr>
          <w:rFonts w:ascii="Arial Narrow" w:hAnsi="Arial Narrow"/>
          <w:sz w:val="22"/>
          <w:szCs w:val="22"/>
        </w:rPr>
        <w:t xml:space="preserve">, pré-aprovados pelo setor jurídico e </w:t>
      </w:r>
      <w:proofErr w:type="spellStart"/>
      <w:r w:rsidRPr="00576629">
        <w:rPr>
          <w:rFonts w:ascii="Arial Narrow" w:hAnsi="Arial Narrow"/>
          <w:sz w:val="22"/>
          <w:szCs w:val="22"/>
        </w:rPr>
        <w:t>versionados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internamente.</w:t>
      </w:r>
    </w:p>
    <w:p w14:paraId="5595F6C0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Os modelos devem conter campos dinâmicos (</w:t>
      </w:r>
      <w:proofErr w:type="spellStart"/>
      <w:r w:rsidRPr="00576629">
        <w:rPr>
          <w:rFonts w:ascii="Arial Narrow" w:hAnsi="Arial Narrow"/>
          <w:sz w:val="22"/>
          <w:szCs w:val="22"/>
        </w:rPr>
        <w:t>placeholders</w:t>
      </w:r>
      <w:proofErr w:type="spellEnd"/>
      <w:r w:rsidRPr="00576629">
        <w:rPr>
          <w:rFonts w:ascii="Arial Narrow" w:hAnsi="Arial Narrow"/>
          <w:sz w:val="22"/>
          <w:szCs w:val="22"/>
        </w:rPr>
        <w:t>) preenchidos via interface ou API.</w:t>
      </w:r>
    </w:p>
    <w:p w14:paraId="752800BC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Deve haver histórico de versões (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contract_versions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com </w:t>
      </w:r>
      <w:proofErr w:type="spellStart"/>
      <w:r w:rsidRPr="00576629">
        <w:rPr>
          <w:rFonts w:ascii="Arial Narrow" w:hAnsi="Arial Narrow"/>
          <w:sz w:val="22"/>
          <w:szCs w:val="22"/>
        </w:rPr>
        <w:t>diffs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automáticos para auditoria.</w:t>
      </w:r>
    </w:p>
    <w:p w14:paraId="1AB11619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lastRenderedPageBreak/>
        <w:t xml:space="preserve">Possibilidade de geração de contratos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multijurisdicionais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(PT-BR, EN-US, etc.).</w:t>
      </w:r>
    </w:p>
    <w:p w14:paraId="16A982D8" w14:textId="77777777" w:rsidR="00EC4149" w:rsidRPr="00576629" w:rsidRDefault="00EC4149" w:rsidP="00FC1E6C">
      <w:pPr>
        <w:pStyle w:val="NormalWeb"/>
        <w:numPr>
          <w:ilvl w:val="0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Garantia de integridade via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SHA-256.</w:t>
      </w:r>
    </w:p>
    <w:p w14:paraId="000D5012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Cada PDF gerado deve ter uma “impressão digital” única (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>) calculada localmente.</w:t>
      </w:r>
    </w:p>
    <w:p w14:paraId="19C56D7A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  <w:highlight w:val="yellow"/>
        </w:rPr>
      </w:pPr>
      <w:r w:rsidRPr="00576629">
        <w:rPr>
          <w:rFonts w:ascii="Arial Narrow" w:hAnsi="Arial Narrow"/>
          <w:sz w:val="22"/>
          <w:szCs w:val="22"/>
          <w:highlight w:val="yellow"/>
        </w:rPr>
        <w:t xml:space="preserve">Qualquer alteração mínima no conteúdo gera um </w:t>
      </w:r>
      <w:proofErr w:type="spellStart"/>
      <w:r w:rsidRPr="00576629">
        <w:rPr>
          <w:rFonts w:ascii="Arial Narrow" w:hAnsi="Arial Narrow"/>
          <w:sz w:val="22"/>
          <w:szCs w:val="22"/>
          <w:highlight w:val="yellow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  <w:highlight w:val="yellow"/>
        </w:rPr>
        <w:t xml:space="preserve"> diferente.</w:t>
      </w:r>
    </w:p>
    <w:p w14:paraId="460597DF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é armazenado no banco de dados e publicado na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>, garantindo imutabilidade.</w:t>
      </w:r>
    </w:p>
    <w:p w14:paraId="5FA01022" w14:textId="77777777" w:rsidR="00EC4149" w:rsidRPr="00576629" w:rsidRDefault="00EC4149" w:rsidP="00FC1E6C">
      <w:pPr>
        <w:pStyle w:val="NormalWeb"/>
        <w:numPr>
          <w:ilvl w:val="0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Armazenamento descentralizado no IPFS.</w:t>
      </w:r>
    </w:p>
    <w:p w14:paraId="1A97D2FA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O contrato finalizado é enviado a um nó IPFS (via Web3.Storage/</w:t>
      </w:r>
      <w:proofErr w:type="spellStart"/>
      <w:r w:rsidRPr="00576629">
        <w:rPr>
          <w:rFonts w:ascii="Arial Narrow" w:hAnsi="Arial Narrow"/>
          <w:sz w:val="22"/>
          <w:szCs w:val="22"/>
        </w:rPr>
        <w:t>Pinata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4D858681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IPFS retorna um </w:t>
      </w:r>
      <w:r w:rsidRPr="00576629">
        <w:rPr>
          <w:rStyle w:val="CdigoHTML"/>
          <w:rFonts w:ascii="Arial Narrow" w:hAnsi="Arial Narrow"/>
          <w:sz w:val="22"/>
          <w:szCs w:val="22"/>
        </w:rPr>
        <w:t>CID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Content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Identifier</w:t>
      </w:r>
      <w:proofErr w:type="spellEnd"/>
      <w:r w:rsidRPr="00576629">
        <w:rPr>
          <w:rFonts w:ascii="Arial Narrow" w:hAnsi="Arial Narrow"/>
          <w:sz w:val="22"/>
          <w:szCs w:val="22"/>
        </w:rPr>
        <w:t>), que é o endereço público e imutável do arquivo.</w:t>
      </w:r>
    </w:p>
    <w:p w14:paraId="1685D9DC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sistema valida o upload comparando o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local com o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retornado pelo IPFS.</w:t>
      </w:r>
    </w:p>
    <w:p w14:paraId="28037BFB" w14:textId="77777777" w:rsidR="00EC4149" w:rsidRPr="00576629" w:rsidRDefault="00EC4149" w:rsidP="00FC1E6C">
      <w:pPr>
        <w:pStyle w:val="NormalWeb"/>
        <w:numPr>
          <w:ilvl w:val="0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Registro do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e metadados na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.</w:t>
      </w:r>
    </w:p>
    <w:p w14:paraId="28B8025C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A AURE publica o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o CID e os endereços das partes em um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Registry</w:t>
      </w:r>
      <w:r w:rsidRPr="00576629">
        <w:rPr>
          <w:rFonts w:ascii="Arial Narrow" w:hAnsi="Arial Narrow"/>
          <w:sz w:val="22"/>
          <w:szCs w:val="22"/>
        </w:rPr>
        <w:t xml:space="preserve"> na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Amoy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363F4369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Esse registro serve como </w:t>
      </w:r>
      <w:r w:rsidRPr="00576629">
        <w:rPr>
          <w:rStyle w:val="Forte"/>
          <w:rFonts w:ascii="Arial Narrow" w:hAnsi="Arial Narrow"/>
          <w:sz w:val="22"/>
          <w:szCs w:val="22"/>
        </w:rPr>
        <w:t>prova pública e inviolável</w:t>
      </w:r>
      <w:r w:rsidRPr="00576629">
        <w:rPr>
          <w:rFonts w:ascii="Arial Narrow" w:hAnsi="Arial Narrow"/>
          <w:sz w:val="22"/>
          <w:szCs w:val="22"/>
        </w:rPr>
        <w:t xml:space="preserve"> da existência e autenticidade do contrato.</w:t>
      </w:r>
    </w:p>
    <w:p w14:paraId="3409F1A1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Nenhum dado pessoal é gravado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(apenas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CID).</w:t>
      </w:r>
    </w:p>
    <w:p w14:paraId="7C878932" w14:textId="77777777" w:rsidR="00EC4149" w:rsidRPr="00576629" w:rsidRDefault="00EC4149" w:rsidP="00FC1E6C">
      <w:pPr>
        <w:pStyle w:val="NormalWeb"/>
        <w:numPr>
          <w:ilvl w:val="0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Captura de assinaturas digitais de empresa e PJ.</w:t>
      </w:r>
    </w:p>
    <w:p w14:paraId="76A74FF4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Cada parte deve autenticar-se com login seguro (JWT/MFA) antes de assinar.</w:t>
      </w:r>
    </w:p>
    <w:p w14:paraId="0BB3292C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A assinatura gera um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vinculado ao IP, </w:t>
      </w:r>
      <w:proofErr w:type="spellStart"/>
      <w:r w:rsidRPr="00576629">
        <w:rPr>
          <w:rFonts w:ascii="Arial Narrow" w:hAnsi="Arial Narrow"/>
          <w:sz w:val="22"/>
          <w:szCs w:val="22"/>
        </w:rPr>
        <w:t>timestamp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ID do contrato.</w:t>
      </w:r>
    </w:p>
    <w:p w14:paraId="733F3541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status do contrato evolui automaticamente: </w:t>
      </w:r>
      <w:r w:rsidRPr="00576629">
        <w:rPr>
          <w:rStyle w:val="CdigoHTML"/>
          <w:rFonts w:ascii="Arial Narrow" w:hAnsi="Arial Narrow"/>
          <w:sz w:val="22"/>
          <w:szCs w:val="22"/>
        </w:rPr>
        <w:t xml:space="preserve">draft →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sent_to_sign</w:t>
      </w:r>
      <w:proofErr w:type="spellEnd"/>
      <w:r w:rsidRPr="00576629">
        <w:rPr>
          <w:rStyle w:val="CdigoHTML"/>
          <w:rFonts w:ascii="Arial Narrow" w:hAnsi="Arial Narrow"/>
          <w:sz w:val="22"/>
          <w:szCs w:val="22"/>
        </w:rPr>
        <w:t xml:space="preserve"> →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partially_signed</w:t>
      </w:r>
      <w:proofErr w:type="spellEnd"/>
      <w:r w:rsidRPr="00576629">
        <w:rPr>
          <w:rStyle w:val="CdigoHTML"/>
          <w:rFonts w:ascii="Arial Narrow" w:hAnsi="Arial Narrow"/>
          <w:sz w:val="22"/>
          <w:szCs w:val="22"/>
        </w:rPr>
        <w:t xml:space="preserve"> →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fully_signed</w:t>
      </w:r>
      <w:proofErr w:type="spellEnd"/>
      <w:r w:rsidRPr="00576629">
        <w:rPr>
          <w:rStyle w:val="CdigoHTML"/>
          <w:rFonts w:ascii="Arial Narrow" w:hAnsi="Arial Narrow"/>
          <w:sz w:val="22"/>
          <w:szCs w:val="22"/>
        </w:rPr>
        <w:t xml:space="preserve"> →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registered_onchain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5AEAE843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Fase 2 poderá integrar assinaturas avançadas ICP-Brasil/</w:t>
      </w:r>
      <w:proofErr w:type="spellStart"/>
      <w:r w:rsidRPr="00576629">
        <w:rPr>
          <w:rFonts w:ascii="Arial Narrow" w:hAnsi="Arial Narrow"/>
          <w:sz w:val="22"/>
          <w:szCs w:val="22"/>
        </w:rPr>
        <w:t>WebAuthn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00DD30AE" w14:textId="77777777" w:rsidR="00EC4149" w:rsidRPr="00576629" w:rsidRDefault="00EC4149" w:rsidP="00FC1E6C">
      <w:pPr>
        <w:pStyle w:val="NormalWeb"/>
        <w:numPr>
          <w:ilvl w:val="0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Auditoria, versionamento e certificação.</w:t>
      </w:r>
    </w:p>
    <w:p w14:paraId="40A12AA0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Cada ação (criação, assinatura, registro) gera um log imutável em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01ED0470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sistema deve emitir um </w:t>
      </w:r>
      <w:r w:rsidRPr="00576629">
        <w:rPr>
          <w:rStyle w:val="Forte"/>
          <w:rFonts w:ascii="Arial Narrow" w:hAnsi="Arial Narrow"/>
          <w:sz w:val="22"/>
          <w:szCs w:val="22"/>
        </w:rPr>
        <w:t>Certificado de Autenticidade</w:t>
      </w:r>
      <w:r w:rsidRPr="00576629">
        <w:rPr>
          <w:rFonts w:ascii="Arial Narrow" w:hAnsi="Arial Narrow"/>
          <w:sz w:val="22"/>
          <w:szCs w:val="22"/>
        </w:rPr>
        <w:t xml:space="preserve"> em PDF contendo:</w:t>
      </w:r>
    </w:p>
    <w:p w14:paraId="7CCFE020" w14:textId="77777777" w:rsidR="00EC4149" w:rsidRPr="00576629" w:rsidRDefault="00EC4149" w:rsidP="00FC1E6C">
      <w:pPr>
        <w:pStyle w:val="NormalWeb"/>
        <w:numPr>
          <w:ilvl w:val="2"/>
          <w:numId w:val="7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(SHA-256), CID (IPFS),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da transação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data e hora da assinatura e QR </w:t>
      </w:r>
      <w:proofErr w:type="spellStart"/>
      <w:r w:rsidRPr="00576629">
        <w:rPr>
          <w:rFonts w:ascii="Arial Narrow" w:hAnsi="Arial Narrow"/>
          <w:sz w:val="22"/>
          <w:szCs w:val="22"/>
        </w:rPr>
        <w:t>Code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verificação.</w:t>
      </w:r>
    </w:p>
    <w:p w14:paraId="4DD6289B" w14:textId="77777777" w:rsidR="00EC4149" w:rsidRPr="00576629" w:rsidRDefault="00EC4149" w:rsidP="00FC1E6C">
      <w:pPr>
        <w:pStyle w:val="NormalWeb"/>
        <w:numPr>
          <w:ilvl w:val="1"/>
          <w:numId w:val="7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certificado deve ser publicamente verificável via </w:t>
      </w:r>
      <w:r w:rsidRPr="00576629">
        <w:rPr>
          <w:rStyle w:val="CdigoHTML"/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verify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66260932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Justificativa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Técnica e de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Negócio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155"/>
        <w:gridCol w:w="3727"/>
      </w:tblGrid>
      <w:tr w:rsidR="00EC4149" w:rsidRPr="00576629" w14:paraId="6D09C890" w14:textId="77777777" w:rsidTr="00EC4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BA458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14:paraId="771CB45C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Benefício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018F2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Justificativa</w:t>
            </w:r>
            <w:proofErr w:type="spellEnd"/>
          </w:p>
        </w:tc>
      </w:tr>
      <w:tr w:rsidR="00EC4149" w:rsidRPr="00576629" w14:paraId="18F53B1B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0358C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Integridade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(SHA-256)</w:t>
            </w:r>
          </w:p>
        </w:tc>
        <w:tc>
          <w:tcPr>
            <w:tcW w:w="0" w:type="auto"/>
            <w:vAlign w:val="center"/>
            <w:hideMark/>
          </w:tcPr>
          <w:p w14:paraId="24F311CE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Prova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técnica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autenticidade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ECC6D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Evita </w:t>
            </w:r>
            <w:proofErr w:type="spellStart"/>
            <w:r w:rsidRPr="00576629">
              <w:rPr>
                <w:rFonts w:ascii="Arial Narrow" w:hAnsi="Arial Narrow"/>
              </w:rPr>
              <w:t>falsificação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garante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validade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probatória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auditorias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litígios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EC4149" w:rsidRPr="00576629" w14:paraId="32F98EB2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358E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Descentralização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(IPFS)</w:t>
            </w:r>
          </w:p>
        </w:tc>
        <w:tc>
          <w:tcPr>
            <w:tcW w:w="0" w:type="auto"/>
            <w:vAlign w:val="center"/>
            <w:hideMark/>
          </w:tcPr>
          <w:p w14:paraId="17B84BA6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Redução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dependência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armazenamento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centralizado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AE896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Permite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prova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existência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pública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reduz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risco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perda</w:t>
            </w:r>
            <w:proofErr w:type="spellEnd"/>
            <w:r w:rsidRPr="00576629">
              <w:rPr>
                <w:rFonts w:ascii="Arial Narrow" w:hAnsi="Arial Narrow"/>
              </w:rPr>
              <w:t xml:space="preserve"> de dados.</w:t>
            </w:r>
          </w:p>
        </w:tc>
      </w:tr>
      <w:tr w:rsidR="00EC4149" w:rsidRPr="00576629" w14:paraId="22CA05F0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1217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Blockchain (Polygon)</w:t>
            </w:r>
          </w:p>
        </w:tc>
        <w:tc>
          <w:tcPr>
            <w:tcW w:w="0" w:type="auto"/>
            <w:vAlign w:val="center"/>
            <w:hideMark/>
          </w:tcPr>
          <w:p w14:paraId="0A96C484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Imutabilidade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transparência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DAC5B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imutável</w:t>
            </w:r>
            <w:proofErr w:type="spellEnd"/>
            <w:r w:rsidRPr="00576629">
              <w:rPr>
                <w:rFonts w:ascii="Arial Narrow" w:hAnsi="Arial Narrow"/>
              </w:rPr>
              <w:t xml:space="preserve"> que serve </w:t>
            </w:r>
            <w:proofErr w:type="spellStart"/>
            <w:r w:rsidRPr="00576629">
              <w:rPr>
                <w:rFonts w:ascii="Arial Narrow" w:hAnsi="Arial Narrow"/>
              </w:rPr>
              <w:t>como</w:t>
            </w:r>
            <w:proofErr w:type="spellEnd"/>
            <w:r w:rsidRPr="00576629">
              <w:rPr>
                <w:rFonts w:ascii="Arial Narrow" w:hAnsi="Arial Narrow"/>
              </w:rPr>
              <w:t xml:space="preserve"> “</w:t>
            </w:r>
            <w:proofErr w:type="spellStart"/>
            <w:r w:rsidRPr="00576629">
              <w:rPr>
                <w:rFonts w:ascii="Arial Narrow" w:hAnsi="Arial Narrow"/>
              </w:rPr>
              <w:t>carimbo</w:t>
            </w:r>
            <w:proofErr w:type="spellEnd"/>
            <w:r w:rsidRPr="00576629">
              <w:rPr>
                <w:rFonts w:ascii="Arial Narrow" w:hAnsi="Arial Narrow"/>
              </w:rPr>
              <w:t xml:space="preserve"> digital” com </w:t>
            </w:r>
            <w:proofErr w:type="spellStart"/>
            <w:r w:rsidRPr="00576629">
              <w:rPr>
                <w:rFonts w:ascii="Arial Narrow" w:hAnsi="Arial Narrow"/>
              </w:rPr>
              <w:t>validade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jurídica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EC4149" w:rsidRPr="00576629" w14:paraId="6B6F6EAD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8AB9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Assinatura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68A0C06F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Confiança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responsabilidade</w:t>
            </w:r>
            <w:proofErr w:type="spellEnd"/>
            <w:r w:rsidRPr="00576629">
              <w:rPr>
                <w:rFonts w:ascii="Arial Narrow" w:hAnsi="Arial Narrow"/>
              </w:rPr>
              <w:t xml:space="preserve"> legal</w:t>
            </w:r>
          </w:p>
        </w:tc>
        <w:tc>
          <w:tcPr>
            <w:tcW w:w="0" w:type="auto"/>
            <w:vAlign w:val="center"/>
            <w:hideMark/>
          </w:tcPr>
          <w:p w14:paraId="7A034B5F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Garante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consentimento</w:t>
            </w:r>
            <w:proofErr w:type="spellEnd"/>
            <w:r w:rsidRPr="00576629">
              <w:rPr>
                <w:rFonts w:ascii="Arial Narrow" w:hAnsi="Arial Narrow"/>
              </w:rPr>
              <w:t xml:space="preserve"> bilateral e </w:t>
            </w:r>
            <w:proofErr w:type="spellStart"/>
            <w:r w:rsidRPr="00576629">
              <w:rPr>
                <w:rFonts w:ascii="Arial Narrow" w:hAnsi="Arial Narrow"/>
              </w:rPr>
              <w:t>não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repúdio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proofErr w:type="spellStart"/>
            <w:r w:rsidRPr="00576629">
              <w:rPr>
                <w:rFonts w:ascii="Arial Narrow" w:hAnsi="Arial Narrow"/>
              </w:rPr>
              <w:t>juridicamente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defensável</w:t>
            </w:r>
            <w:proofErr w:type="spellEnd"/>
            <w:r w:rsidRPr="00576629">
              <w:rPr>
                <w:rFonts w:ascii="Arial Narrow" w:hAnsi="Arial Narrow"/>
              </w:rPr>
              <w:t>).</w:t>
            </w:r>
          </w:p>
        </w:tc>
      </w:tr>
      <w:tr w:rsidR="00EC4149" w:rsidRPr="00576629" w14:paraId="1BBF47FE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C3BB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Auditoria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Certificação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2B186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Rastreabilidade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completa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164A8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Reforça</w:t>
            </w:r>
            <w:proofErr w:type="spellEnd"/>
            <w:r w:rsidRPr="00576629">
              <w:rPr>
                <w:rFonts w:ascii="Arial Narrow" w:hAnsi="Arial Narrow"/>
              </w:rPr>
              <w:t xml:space="preserve"> a </w:t>
            </w:r>
            <w:proofErr w:type="spellStart"/>
            <w:r w:rsidRPr="00576629">
              <w:rPr>
                <w:rFonts w:ascii="Arial Narrow" w:hAnsi="Arial Narrow"/>
              </w:rPr>
              <w:t>confiança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sistema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simplifica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revisões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legais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fiscais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</w:tbl>
    <w:p w14:paraId="7F3A4C83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lastRenderedPageBreak/>
        <w:t>Critérios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de Sucesso (DoD — Definition of Done)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3977"/>
        <w:gridCol w:w="4482"/>
      </w:tblGrid>
      <w:tr w:rsidR="00EC4149" w:rsidRPr="00576629" w14:paraId="1CC8D10C" w14:textId="77777777" w:rsidTr="00EC4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646DB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722936C4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Critério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6FD1B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Métrica</w:t>
            </w:r>
            <w:proofErr w:type="spellEnd"/>
            <w:r w:rsidRPr="00576629">
              <w:rPr>
                <w:rFonts w:ascii="Arial Narrow" w:hAnsi="Arial Narrow"/>
                <w:b/>
                <w:bCs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Validação</w:t>
            </w:r>
            <w:proofErr w:type="spellEnd"/>
          </w:p>
        </w:tc>
      </w:tr>
      <w:tr w:rsidR="00EC4149" w:rsidRPr="00576629" w14:paraId="7744BA07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83D6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B697B6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criado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assinado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digitalmente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6FB55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Fluxo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fim</w:t>
            </w:r>
            <w:proofErr w:type="spellEnd"/>
            <w:r w:rsidRPr="00576629">
              <w:rPr>
                <w:rFonts w:ascii="Arial Narrow" w:hAnsi="Arial Narrow"/>
              </w:rPr>
              <w:t xml:space="preserve"> a </w:t>
            </w:r>
            <w:proofErr w:type="spellStart"/>
            <w:r w:rsidRPr="00576629">
              <w:rPr>
                <w:rFonts w:ascii="Arial Narrow" w:hAnsi="Arial Narrow"/>
              </w:rPr>
              <w:t>fim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concluído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≤5 </w:t>
            </w:r>
            <w:proofErr w:type="spellStart"/>
            <w:r w:rsidRPr="00576629">
              <w:rPr>
                <w:rFonts w:ascii="Arial Narrow" w:hAnsi="Arial Narrow"/>
              </w:rPr>
              <w:t>minutos</w:t>
            </w:r>
            <w:proofErr w:type="spellEnd"/>
          </w:p>
        </w:tc>
      </w:tr>
      <w:tr w:rsidR="00EC4149" w:rsidRPr="00576629" w14:paraId="50905822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89B1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2C1B8D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Hash (SHA-256) </w:t>
            </w:r>
            <w:proofErr w:type="spellStart"/>
            <w:r w:rsidRPr="00576629">
              <w:rPr>
                <w:rFonts w:ascii="Arial Narrow" w:hAnsi="Arial Narrow"/>
              </w:rPr>
              <w:t>válido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registrado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na</w:t>
            </w:r>
            <w:proofErr w:type="spellEnd"/>
            <w:r w:rsidRPr="00576629">
              <w:rPr>
                <w:rFonts w:ascii="Arial Narrow" w:hAnsi="Arial Narrow"/>
              </w:rPr>
              <w:t xml:space="preserve"> blockchain</w:t>
            </w:r>
          </w:p>
        </w:tc>
        <w:tc>
          <w:tcPr>
            <w:tcW w:w="0" w:type="auto"/>
            <w:vAlign w:val="center"/>
            <w:hideMark/>
          </w:tcPr>
          <w:p w14:paraId="7929B84D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dos 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possuem</w:t>
            </w:r>
            <w:proofErr w:type="spellEnd"/>
            <w:r w:rsidRPr="00576629">
              <w:rPr>
                <w:rFonts w:ascii="Arial Narrow" w:hAnsi="Arial Narrow"/>
              </w:rPr>
              <w:t xml:space="preserve"> hash </w:t>
            </w:r>
            <w:proofErr w:type="spellStart"/>
            <w:r w:rsidRPr="00576629">
              <w:rPr>
                <w:rFonts w:ascii="Arial Narrow" w:hAnsi="Arial Narrow"/>
              </w:rPr>
              <w:t>confirmado</w:t>
            </w:r>
            <w:proofErr w:type="spellEnd"/>
            <w:r w:rsidRPr="00576629">
              <w:rPr>
                <w:rFonts w:ascii="Arial Narrow" w:hAnsi="Arial Narrow"/>
              </w:rPr>
              <w:t xml:space="preserve"> on-chain</w:t>
            </w:r>
          </w:p>
        </w:tc>
      </w:tr>
      <w:tr w:rsidR="00EC4149" w:rsidRPr="00576629" w14:paraId="1CF02532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FB6C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674DBB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CID IPFS </w:t>
            </w:r>
            <w:proofErr w:type="spellStart"/>
            <w:r w:rsidRPr="00576629">
              <w:rPr>
                <w:rFonts w:ascii="Arial Narrow" w:hAnsi="Arial Narrow"/>
              </w:rPr>
              <w:t>acessível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publicamente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DBD32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≥99,5% de </w:t>
            </w:r>
            <w:proofErr w:type="spellStart"/>
            <w:r w:rsidRPr="00576629">
              <w:rPr>
                <w:rFonts w:ascii="Arial Narrow" w:hAnsi="Arial Narrow"/>
              </w:rPr>
              <w:t>disponibilidade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arquivo</w:t>
            </w:r>
            <w:proofErr w:type="spellEnd"/>
          </w:p>
        </w:tc>
      </w:tr>
      <w:tr w:rsidR="00EC4149" w:rsidRPr="00576629" w14:paraId="115B7F26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B6B8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A19C98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Assinaturas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registradas</w:t>
            </w:r>
            <w:proofErr w:type="spellEnd"/>
            <w:r w:rsidRPr="00576629">
              <w:rPr>
                <w:rFonts w:ascii="Arial Narrow" w:hAnsi="Arial Narrow"/>
              </w:rPr>
              <w:t xml:space="preserve"> com </w:t>
            </w:r>
            <w:proofErr w:type="spellStart"/>
            <w:r w:rsidRPr="00576629">
              <w:rPr>
                <w:rFonts w:ascii="Arial Narrow" w:hAnsi="Arial Narrow"/>
              </w:rPr>
              <w:t>trilha</w:t>
            </w:r>
            <w:proofErr w:type="spellEnd"/>
            <w:r w:rsidRPr="00576629">
              <w:rPr>
                <w:rFonts w:ascii="Arial Narrow" w:hAnsi="Arial Narrow"/>
              </w:rPr>
              <w:t xml:space="preserve"> de auditoria</w:t>
            </w:r>
          </w:p>
        </w:tc>
        <w:tc>
          <w:tcPr>
            <w:tcW w:w="0" w:type="auto"/>
            <w:vAlign w:val="center"/>
            <w:hideMark/>
          </w:tcPr>
          <w:p w14:paraId="5D012E56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das </w:t>
            </w:r>
            <w:proofErr w:type="spellStart"/>
            <w:r w:rsidRPr="00576629">
              <w:rPr>
                <w:rFonts w:ascii="Arial Narrow" w:hAnsi="Arial Narrow"/>
              </w:rPr>
              <w:t>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registradas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CdigoHTML"/>
                <w:rFonts w:ascii="Arial Narrow" w:eastAsiaTheme="minorEastAsia" w:hAnsi="Arial Narrow"/>
                <w:sz w:val="22"/>
                <w:szCs w:val="22"/>
              </w:rPr>
              <w:t>audit_logs</w:t>
            </w:r>
            <w:proofErr w:type="spellEnd"/>
          </w:p>
        </w:tc>
      </w:tr>
      <w:tr w:rsidR="00EC4149" w:rsidRPr="00576629" w14:paraId="2797E7FE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897A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8C01C3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Certificado</w:t>
            </w:r>
            <w:proofErr w:type="spellEnd"/>
            <w:r w:rsidRPr="00576629">
              <w:rPr>
                <w:rFonts w:ascii="Arial Narrow" w:hAnsi="Arial Narrow"/>
              </w:rPr>
              <w:t xml:space="preserve"> PDF </w:t>
            </w:r>
            <w:proofErr w:type="spellStart"/>
            <w:r w:rsidRPr="00576629">
              <w:rPr>
                <w:rFonts w:ascii="Arial Narrow" w:hAnsi="Arial Narrow"/>
              </w:rPr>
              <w:t>gerado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verificável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C53CF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inorEastAsia" w:hAnsi="Arial Narrow"/>
                <w:sz w:val="22"/>
                <w:szCs w:val="22"/>
              </w:rPr>
              <w:t>/</w:t>
            </w:r>
            <w:proofErr w:type="gramStart"/>
            <w:r w:rsidRPr="00576629">
              <w:rPr>
                <w:rStyle w:val="CdigoHTML"/>
                <w:rFonts w:ascii="Arial Narrow" w:eastAsiaTheme="minorEastAsia" w:hAnsi="Arial Narrow"/>
                <w:sz w:val="22"/>
                <w:szCs w:val="22"/>
              </w:rPr>
              <w:t>verify</w:t>
            </w:r>
            <w:proofErr w:type="gram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retorna</w:t>
            </w:r>
            <w:proofErr w:type="spellEnd"/>
            <w:r w:rsidRPr="00576629">
              <w:rPr>
                <w:rFonts w:ascii="Arial Narrow" w:hAnsi="Arial Narrow"/>
              </w:rPr>
              <w:t xml:space="preserve"> status “valid”</w:t>
            </w:r>
          </w:p>
        </w:tc>
      </w:tr>
      <w:tr w:rsidR="00EC4149" w:rsidRPr="00576629" w14:paraId="722DE7E4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D32B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D0CE92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Nenhum</w:t>
            </w:r>
            <w:proofErr w:type="spellEnd"/>
            <w:r w:rsidRPr="00576629">
              <w:rPr>
                <w:rFonts w:ascii="Arial Narrow" w:hAnsi="Arial Narrow"/>
              </w:rPr>
              <w:t xml:space="preserve"> dado </w:t>
            </w:r>
            <w:proofErr w:type="spellStart"/>
            <w:r w:rsidRPr="00576629">
              <w:rPr>
                <w:rFonts w:ascii="Arial Narrow" w:hAnsi="Arial Narrow"/>
              </w:rPr>
              <w:t>pessoal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armazenado</w:t>
            </w:r>
            <w:proofErr w:type="spellEnd"/>
            <w:r w:rsidRPr="00576629">
              <w:rPr>
                <w:rFonts w:ascii="Arial Narrow" w:hAnsi="Arial Narrow"/>
              </w:rPr>
              <w:t xml:space="preserve"> on-chain</w:t>
            </w:r>
          </w:p>
        </w:tc>
        <w:tc>
          <w:tcPr>
            <w:tcW w:w="0" w:type="auto"/>
            <w:vAlign w:val="center"/>
            <w:hideMark/>
          </w:tcPr>
          <w:p w14:paraId="2891887D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Validado</w:t>
            </w:r>
            <w:proofErr w:type="spellEnd"/>
            <w:r w:rsidRPr="00576629">
              <w:rPr>
                <w:rFonts w:ascii="Arial Narrow" w:hAnsi="Arial Narrow"/>
              </w:rPr>
              <w:t xml:space="preserve"> por auditoria LGPD</w:t>
            </w:r>
          </w:p>
        </w:tc>
      </w:tr>
    </w:tbl>
    <w:p w14:paraId="5E44C15C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Riscos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Técnicos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Mitigações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752"/>
        <w:gridCol w:w="4649"/>
      </w:tblGrid>
      <w:tr w:rsidR="00EC4149" w:rsidRPr="00576629" w14:paraId="42DBAED8" w14:textId="77777777" w:rsidTr="00EC4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AC3F0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2DFB75AD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Impacto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E3D20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Mitigação</w:t>
            </w:r>
            <w:proofErr w:type="spellEnd"/>
          </w:p>
        </w:tc>
      </w:tr>
      <w:tr w:rsidR="00EC4149" w:rsidRPr="00576629" w14:paraId="6B16C4A2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737B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Falha no upload IPFS</w:t>
            </w:r>
          </w:p>
        </w:tc>
        <w:tc>
          <w:tcPr>
            <w:tcW w:w="0" w:type="auto"/>
            <w:vAlign w:val="center"/>
            <w:hideMark/>
          </w:tcPr>
          <w:p w14:paraId="318DF573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E0E065C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Retries com backoff + DLQ (</w:t>
            </w:r>
            <w:proofErr w:type="spellStart"/>
            <w:r w:rsidRPr="00576629">
              <w:rPr>
                <w:rFonts w:ascii="Arial Narrow" w:hAnsi="Arial Narrow"/>
              </w:rPr>
              <w:t>BullMQ</w:t>
            </w:r>
            <w:proofErr w:type="spellEnd"/>
            <w:r w:rsidRPr="00576629">
              <w:rPr>
                <w:rFonts w:ascii="Arial Narrow" w:hAnsi="Arial Narrow"/>
              </w:rPr>
              <w:t>/SQS)</w:t>
            </w:r>
          </w:p>
        </w:tc>
      </w:tr>
      <w:tr w:rsidR="00EC4149" w:rsidRPr="00576629" w14:paraId="284C8EAB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6ECD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Hash </w:t>
            </w:r>
            <w:proofErr w:type="spellStart"/>
            <w:r w:rsidRPr="00576629">
              <w:rPr>
                <w:rFonts w:ascii="Arial Narrow" w:hAnsi="Arial Narrow"/>
              </w:rPr>
              <w:t>divergente</w:t>
            </w:r>
            <w:proofErr w:type="spellEnd"/>
            <w:r w:rsidRPr="00576629">
              <w:rPr>
                <w:rFonts w:ascii="Arial Narrow" w:hAnsi="Arial Narrow"/>
              </w:rPr>
              <w:t xml:space="preserve"> (local vs IPFS)</w:t>
            </w:r>
          </w:p>
        </w:tc>
        <w:tc>
          <w:tcPr>
            <w:tcW w:w="0" w:type="auto"/>
            <w:vAlign w:val="center"/>
            <w:hideMark/>
          </w:tcPr>
          <w:p w14:paraId="1DE19EF1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39B4FAD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Verificação</w:t>
            </w:r>
            <w:proofErr w:type="spellEnd"/>
            <w:r w:rsidRPr="00576629">
              <w:rPr>
                <w:rFonts w:ascii="Arial Narrow" w:hAnsi="Arial Narrow"/>
              </w:rPr>
              <w:t xml:space="preserve"> checksum </w:t>
            </w:r>
            <w:proofErr w:type="spellStart"/>
            <w:r w:rsidRPr="00576629">
              <w:rPr>
                <w:rFonts w:ascii="Arial Narrow" w:hAnsi="Arial Narrow"/>
              </w:rPr>
              <w:t>obrigatória</w:t>
            </w:r>
            <w:proofErr w:type="spellEnd"/>
            <w:r w:rsidRPr="00576629">
              <w:rPr>
                <w:rFonts w:ascii="Arial Narrow" w:hAnsi="Arial Narrow"/>
              </w:rPr>
              <w:t xml:space="preserve"> antes do </w:t>
            </w: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</w:p>
        </w:tc>
      </w:tr>
      <w:tr w:rsidR="00EC4149" w:rsidRPr="00576629" w14:paraId="1CF156E9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027A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RPC Blockchain </w:t>
            </w:r>
            <w:proofErr w:type="spellStart"/>
            <w:r w:rsidRPr="00576629">
              <w:rPr>
                <w:rFonts w:ascii="Arial Narrow" w:hAnsi="Arial Narrow"/>
              </w:rPr>
              <w:t>indisponível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DB951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B3EB3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Circuit breaker + fallback provider (</w:t>
            </w:r>
            <w:proofErr w:type="spellStart"/>
            <w:r w:rsidRPr="00576629">
              <w:rPr>
                <w:rFonts w:ascii="Arial Narrow" w:hAnsi="Arial Narrow"/>
              </w:rPr>
              <w:t>Infura</w:t>
            </w:r>
            <w:proofErr w:type="spellEnd"/>
            <w:r w:rsidRPr="00576629">
              <w:rPr>
                <w:rFonts w:ascii="Arial Narrow" w:hAnsi="Arial Narrow"/>
              </w:rPr>
              <w:t>/Alchemy)</w:t>
            </w:r>
          </w:p>
        </w:tc>
      </w:tr>
      <w:tr w:rsidR="00EC4149" w:rsidRPr="00576629" w14:paraId="5BB0902B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E21D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Assinaturas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inválidas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ou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duplicadas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25897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D5B9D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Idempotência</w:t>
            </w:r>
            <w:proofErr w:type="spellEnd"/>
            <w:r w:rsidRPr="00576629">
              <w:rPr>
                <w:rFonts w:ascii="Arial Narrow" w:hAnsi="Arial Narrow"/>
              </w:rPr>
              <w:t xml:space="preserve"> + </w:t>
            </w:r>
            <w:proofErr w:type="spellStart"/>
            <w:r w:rsidRPr="00576629">
              <w:rPr>
                <w:rFonts w:ascii="Arial Narrow" w:hAnsi="Arial Narrow"/>
              </w:rPr>
              <w:t>verificação</w:t>
            </w:r>
            <w:proofErr w:type="spellEnd"/>
            <w:r w:rsidRPr="00576629">
              <w:rPr>
                <w:rFonts w:ascii="Arial Narrow" w:hAnsi="Arial Narrow"/>
              </w:rPr>
              <w:t xml:space="preserve"> de hash + </w:t>
            </w:r>
            <w:proofErr w:type="spellStart"/>
            <w:r w:rsidRPr="00576629">
              <w:rPr>
                <w:rFonts w:ascii="Arial Narrow" w:hAnsi="Arial Narrow"/>
              </w:rPr>
              <w:t>bloqueio</w:t>
            </w:r>
            <w:proofErr w:type="spellEnd"/>
            <w:r w:rsidRPr="00576629">
              <w:rPr>
                <w:rFonts w:ascii="Arial Narrow" w:hAnsi="Arial Narrow"/>
              </w:rPr>
              <w:t xml:space="preserve"> por status</w:t>
            </w:r>
          </w:p>
        </w:tc>
      </w:tr>
      <w:tr w:rsidR="00EC4149" w:rsidRPr="00576629" w14:paraId="0D2D5C9D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9E4F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Falha no PDF generator</w:t>
            </w:r>
          </w:p>
        </w:tc>
        <w:tc>
          <w:tcPr>
            <w:tcW w:w="0" w:type="auto"/>
            <w:vAlign w:val="center"/>
            <w:hideMark/>
          </w:tcPr>
          <w:p w14:paraId="16A10AA1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Baixa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1725E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Fallback para template HTML simples + retry </w:t>
            </w:r>
            <w:proofErr w:type="spellStart"/>
            <w:r w:rsidRPr="00576629">
              <w:rPr>
                <w:rFonts w:ascii="Arial Narrow" w:hAnsi="Arial Narrow"/>
              </w:rPr>
              <w:t>automático</w:t>
            </w:r>
            <w:proofErr w:type="spellEnd"/>
          </w:p>
        </w:tc>
      </w:tr>
    </w:tbl>
    <w:p w14:paraId="524377B1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Dependências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Interações</w:t>
      </w:r>
      <w:proofErr w:type="spellEnd"/>
    </w:p>
    <w:p w14:paraId="01539CA4" w14:textId="77777777" w:rsidR="00EC4149" w:rsidRPr="00576629" w:rsidRDefault="00EC4149" w:rsidP="00FC1E6C">
      <w:pPr>
        <w:pStyle w:val="NormalWeb"/>
        <w:numPr>
          <w:ilvl w:val="0"/>
          <w:numId w:val="7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Frontend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React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Tailwind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):</w:t>
      </w:r>
      <w:r w:rsidRPr="00576629">
        <w:rPr>
          <w:rFonts w:ascii="Arial Narrow" w:hAnsi="Arial Narrow"/>
          <w:sz w:val="22"/>
          <w:szCs w:val="22"/>
        </w:rPr>
        <w:t xml:space="preserve"> formulário de criação, upload, assinatura e verificação.</w:t>
      </w:r>
    </w:p>
    <w:p w14:paraId="7FAD0329" w14:textId="77777777" w:rsidR="00EC4149" w:rsidRPr="00576629" w:rsidRDefault="00EC4149" w:rsidP="00FC1E6C">
      <w:pPr>
        <w:pStyle w:val="NormalWeb"/>
        <w:numPr>
          <w:ilvl w:val="0"/>
          <w:numId w:val="7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API Core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NestJS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FastAPI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):</w:t>
      </w:r>
      <w:r w:rsidRPr="00576629">
        <w:rPr>
          <w:rFonts w:ascii="Arial Narrow" w:hAnsi="Arial Narrow"/>
          <w:sz w:val="22"/>
          <w:szCs w:val="22"/>
        </w:rPr>
        <w:t xml:space="preserve"> controle de estados, geração de PDF,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persistência.</w:t>
      </w:r>
    </w:p>
    <w:p w14:paraId="2B5F35F5" w14:textId="77777777" w:rsidR="00EC4149" w:rsidRPr="00576629" w:rsidRDefault="00EC4149" w:rsidP="00FC1E6C">
      <w:pPr>
        <w:pStyle w:val="NormalWeb"/>
        <w:numPr>
          <w:ilvl w:val="0"/>
          <w:numId w:val="7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IPFS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Adapter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upload e validação de conteúdo.</w:t>
      </w:r>
    </w:p>
    <w:p w14:paraId="7EA5B2F8" w14:textId="77777777" w:rsidR="00EC4149" w:rsidRPr="00576629" w:rsidRDefault="00EC4149" w:rsidP="00FC1E6C">
      <w:pPr>
        <w:pStyle w:val="NormalWeb"/>
        <w:numPr>
          <w:ilvl w:val="0"/>
          <w:numId w:val="7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Adapter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registro e leitura de provas (Ethers.js).</w:t>
      </w:r>
    </w:p>
    <w:p w14:paraId="35CFD26C" w14:textId="77777777" w:rsidR="00EC4149" w:rsidRPr="00576629" w:rsidRDefault="00EC4149" w:rsidP="00FC1E6C">
      <w:pPr>
        <w:pStyle w:val="NormalWeb"/>
        <w:numPr>
          <w:ilvl w:val="0"/>
          <w:numId w:val="7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Audit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Service: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logging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versionamento de contratos.</w:t>
      </w:r>
    </w:p>
    <w:p w14:paraId="2197C106" w14:textId="20D2A5CB" w:rsidR="00EC4149" w:rsidRPr="00576629" w:rsidRDefault="00EC4149" w:rsidP="00FC1E6C">
      <w:pPr>
        <w:pStyle w:val="NormalWeb"/>
        <w:numPr>
          <w:ilvl w:val="0"/>
          <w:numId w:val="7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Notification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Service:</w:t>
      </w:r>
      <w:r w:rsidRPr="00576629">
        <w:rPr>
          <w:rFonts w:ascii="Arial Narrow" w:hAnsi="Arial Narrow"/>
          <w:sz w:val="22"/>
          <w:szCs w:val="22"/>
        </w:rPr>
        <w:t xml:space="preserve"> envio de e-mails em cada transição de status.</w:t>
      </w:r>
    </w:p>
    <w:p w14:paraId="55D4BFCC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Resumo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Executivo</w:t>
      </w:r>
      <w:proofErr w:type="spellEnd"/>
    </w:p>
    <w:p w14:paraId="2A7A2BCF" w14:textId="47234EA2" w:rsidR="003930A1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</w:t>
      </w:r>
      <w:r w:rsidRPr="00576629">
        <w:rPr>
          <w:rStyle w:val="Forte"/>
          <w:rFonts w:ascii="Arial Narrow" w:hAnsi="Arial Narrow"/>
          <w:sz w:val="22"/>
          <w:szCs w:val="22"/>
        </w:rPr>
        <w:t>módulo de Contrato Digital da AURE</w:t>
      </w:r>
      <w:r w:rsidRPr="00576629">
        <w:rPr>
          <w:rFonts w:ascii="Arial Narrow" w:hAnsi="Arial Narrow"/>
          <w:sz w:val="22"/>
          <w:szCs w:val="22"/>
        </w:rPr>
        <w:t xml:space="preserve"> é a </w:t>
      </w:r>
      <w:r w:rsidRPr="00576629">
        <w:rPr>
          <w:rStyle w:val="Forte"/>
          <w:rFonts w:ascii="Arial Narrow" w:hAnsi="Arial Narrow"/>
          <w:sz w:val="22"/>
          <w:szCs w:val="22"/>
        </w:rPr>
        <w:t>coluna vertebral da plataforma</w:t>
      </w:r>
      <w:r w:rsidRPr="00576629">
        <w:rPr>
          <w:rFonts w:ascii="Arial Narrow" w:hAnsi="Arial Narrow"/>
          <w:sz w:val="22"/>
          <w:szCs w:val="22"/>
        </w:rPr>
        <w:t>, projetado para garantir confiança técnica e jurídica em todo o ciclo de contratação.</w:t>
      </w:r>
      <w:r w:rsidRPr="00576629">
        <w:rPr>
          <w:rFonts w:ascii="Arial Narrow" w:hAnsi="Arial Narrow"/>
          <w:sz w:val="22"/>
          <w:szCs w:val="22"/>
        </w:rPr>
        <w:br/>
        <w:t xml:space="preserve">Ele substitui a burocracia manual por automação rastreável e </w:t>
      </w:r>
      <w:proofErr w:type="spellStart"/>
      <w:r w:rsidRPr="00576629">
        <w:rPr>
          <w:rFonts w:ascii="Arial Narrow" w:hAnsi="Arial Narrow"/>
          <w:sz w:val="22"/>
          <w:szCs w:val="22"/>
        </w:rPr>
        <w:t>auditável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formando a base sobre a qual serão construídas as camadas futuras de automação financeira, split de pagamento e inteligência de </w:t>
      </w:r>
      <w:proofErr w:type="spellStart"/>
      <w:r w:rsidRPr="00576629">
        <w:rPr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BEF7A85" w14:textId="77777777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lastRenderedPageBreak/>
        <w:t>3</w:t>
      </w:r>
      <w:r w:rsidRPr="00576629">
        <w:rPr>
          <w:rFonts w:ascii="Arial Narrow" w:hAnsi="Arial Narrow"/>
          <w:sz w:val="22"/>
          <w:szCs w:val="22"/>
        </w:rPr>
        <w:t>️</w:t>
      </w:r>
      <w:r w:rsidRPr="00576629">
        <w:rPr>
          <w:rFonts w:ascii="Tahoma" w:hAnsi="Tahoma" w:cs="Tahoma"/>
          <w:sz w:val="22"/>
          <w:szCs w:val="22"/>
        </w:rPr>
        <w:t>⃣</w:t>
      </w:r>
      <w:r w:rsidRPr="00576629">
        <w:rPr>
          <w:rFonts w:ascii="Arial Narrow" w:hAnsi="Arial Narrow"/>
          <w:sz w:val="22"/>
          <w:szCs w:val="22"/>
        </w:rPr>
        <w:t xml:space="preserve"> Arquitetura de Software</w:t>
      </w:r>
    </w:p>
    <w:p w14:paraId="28D7FA61" w14:textId="59CBC979" w:rsidR="001E0E8F" w:rsidRPr="00576629" w:rsidRDefault="00EC4149" w:rsidP="001E0E8F">
      <w:pPr>
        <w:rPr>
          <w:rFonts w:ascii="Arial Narrow" w:hAnsi="Arial Narrow"/>
        </w:rPr>
      </w:pPr>
      <w:r w:rsidRPr="00576629">
        <w:rPr>
          <w:rFonts w:ascii="Arial Narrow" w:hAnsi="Arial Narrow"/>
          <w:noProof/>
        </w:rPr>
        <w:drawing>
          <wp:inline distT="0" distB="0" distL="0" distR="0" wp14:anchorId="5BF8B709" wp14:editId="4B38B6DB">
            <wp:extent cx="5486400" cy="5732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86A0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Por quê assim?</w:t>
      </w:r>
    </w:p>
    <w:p w14:paraId="3BEF7BAC" w14:textId="77777777" w:rsidR="00EC4149" w:rsidRPr="00576629" w:rsidRDefault="00EC4149" w:rsidP="00FC1E6C">
      <w:pPr>
        <w:pStyle w:val="NormalWeb"/>
        <w:numPr>
          <w:ilvl w:val="0"/>
          <w:numId w:val="72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BFF/Gateway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simplifica o front e concentra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cross-cutting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(JWT, RBAC,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idempotência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D683D43" w14:textId="77777777" w:rsidR="00EC4149" w:rsidRPr="00576629" w:rsidRDefault="00EC4149" w:rsidP="00FC1E6C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Services separados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Registry,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Payments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Notify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 evitam acoplamento; você escala só o que precisa.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30333FE" w14:textId="77777777" w:rsidR="00EC4149" w:rsidRPr="00576629" w:rsidRDefault="00EC4149" w:rsidP="00FC1E6C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Eventos assíncronos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(Kafka/SQS) dão resiliência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retries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backoff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 para 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/e-mail.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CEE6C78" w14:textId="77777777" w:rsidR="00EC4149" w:rsidRPr="00576629" w:rsidRDefault="00EC4149" w:rsidP="00FC1E6C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lastRenderedPageBreak/>
        <w:t>Redis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cache,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locks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idempotência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723206B" w14:textId="74CA3474" w:rsidR="00EC4149" w:rsidRPr="00576629" w:rsidRDefault="00EC4149" w:rsidP="00FC1E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PostgreSQL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central para contratos/assinaturas;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S3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PDFs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;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IPFS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prova pública.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99FAC99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2)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Componentes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(Deployment View)</w:t>
      </w:r>
    </w:p>
    <w:p w14:paraId="1DAD29A6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Web App (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React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Tailwind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t>: SPA, chama o BFF.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7238466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API Gateway/BFF (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NestJS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autentica JWT, aplica RBAC, valida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payloads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rate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limiting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roteia para serviços.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89AEE48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Auth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  <w:r w:rsidRPr="00576629">
        <w:rPr>
          <w:rFonts w:ascii="Arial Narrow" w:hAnsi="Arial Narrow" w:cs="Arial"/>
          <w:color w:val="000000"/>
          <w:sz w:val="22"/>
          <w:szCs w:val="22"/>
        </w:rPr>
        <w:t>: emissão/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refresh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JWT; (futuro) OAuth2/KYC.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AB426F4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templates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merge de campos, geração de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PDF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cálculo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SHA-256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versionamento, persistência; expõe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/*</w:t>
      </w:r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C4766EF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Registry Service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sobe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PDF para S3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publica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CID no IPFS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grava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hash+CID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smart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Polygon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Amoy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retorna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txHash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A44C840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Payments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(Fase 1): integra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API (split off-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ledger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interno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idempotency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key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BC3089C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NFS-e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Adapter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stub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no MVP): interface única para provedores municipais (troca de driver por cidade).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42DF57A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Notify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Events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envia e-mail (SES/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SendGrid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in-app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feed; consome tópicos: </w:t>
      </w:r>
      <w:proofErr w:type="spellStart"/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contract.sent</w:t>
      </w:r>
      <w:proofErr w:type="spellEnd"/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contract.signed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contract.registered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22F3AFE" w14:textId="77777777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Audit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/Logs</w:t>
      </w:r>
      <w:r w:rsidRPr="00576629">
        <w:rPr>
          <w:rFonts w:ascii="Arial Narrow" w:hAnsi="Arial Narrow" w:cs="Arial"/>
          <w:color w:val="000000"/>
          <w:sz w:val="22"/>
          <w:szCs w:val="22"/>
        </w:rPr>
        <w:t>: ELK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Elastic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Kibana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export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crítico para IPFS (logs de assinatura e registro).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8F6C470" w14:textId="7ED89C23" w:rsidR="00EC4149" w:rsidRPr="00576629" w:rsidRDefault="00EC4149" w:rsidP="00FC1E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Infra</w:t>
      </w:r>
      <w:r w:rsidRPr="00576629">
        <w:rPr>
          <w:rFonts w:ascii="Arial Narrow" w:hAnsi="Arial Narrow" w:cs="Arial"/>
          <w:color w:val="000000"/>
          <w:sz w:val="22"/>
          <w:szCs w:val="22"/>
        </w:rPr>
        <w:t>: PostgreSQL (RDS), Redis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ElastiCache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), S3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PDFs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backups),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Manager (chaves 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Alchemy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/SES),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Prometheus+Grafana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OpenTelemetry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0D381CE" w14:textId="56EAF568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Ambientes: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dev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staging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prod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(chaves/IPFS/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separadas;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feature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flags).3) Principais fluxos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Sequence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View)</w:t>
      </w:r>
    </w:p>
    <w:p w14:paraId="7D27B6A4" w14:textId="77777777" w:rsidR="00EC4149" w:rsidRPr="00576629" w:rsidRDefault="00EC4149" w:rsidP="00EC4149">
      <w:pPr>
        <w:pStyle w:val="Ttulo3"/>
        <w:spacing w:before="280" w:after="80"/>
        <w:rPr>
          <w:rFonts w:ascii="Arial Narrow" w:hAnsi="Arial Narrow"/>
        </w:rPr>
      </w:pPr>
      <w:r w:rsidRPr="00576629">
        <w:rPr>
          <w:rFonts w:ascii="Arial Narrow" w:hAnsi="Arial Narrow" w:cs="Arial"/>
          <w:color w:val="000000"/>
        </w:rPr>
        <w:t xml:space="preserve">3.1 </w:t>
      </w:r>
      <w:proofErr w:type="spellStart"/>
      <w:r w:rsidRPr="00576629">
        <w:rPr>
          <w:rFonts w:ascii="Arial Narrow" w:hAnsi="Arial Narrow" w:cs="Arial"/>
          <w:color w:val="000000"/>
        </w:rPr>
        <w:t>Criar</w:t>
      </w:r>
      <w:proofErr w:type="spellEnd"/>
      <w:r w:rsidRPr="00576629">
        <w:rPr>
          <w:rFonts w:ascii="Arial Narrow" w:hAnsi="Arial Narrow" w:cs="Arial"/>
          <w:color w:val="000000"/>
        </w:rPr>
        <w:t>/</w:t>
      </w:r>
      <w:proofErr w:type="spellStart"/>
      <w:r w:rsidRPr="00576629">
        <w:rPr>
          <w:rFonts w:ascii="Arial Narrow" w:hAnsi="Arial Narrow" w:cs="Arial"/>
          <w:color w:val="000000"/>
        </w:rPr>
        <w:t>Finalizar</w:t>
      </w:r>
      <w:proofErr w:type="spellEnd"/>
      <w:r w:rsidRPr="00576629">
        <w:rPr>
          <w:rFonts w:ascii="Arial Narrow" w:hAnsi="Arial Narrow" w:cs="Arial"/>
          <w:color w:val="000000"/>
        </w:rPr>
        <w:t xml:space="preserve">/Registrar </w:t>
      </w:r>
      <w:proofErr w:type="spellStart"/>
      <w:r w:rsidRPr="00576629">
        <w:rPr>
          <w:rFonts w:ascii="Arial Narrow" w:hAnsi="Arial Narrow" w:cs="Arial"/>
          <w:color w:val="000000"/>
        </w:rPr>
        <w:t>Contrato</w:t>
      </w:r>
      <w:proofErr w:type="spellEnd"/>
    </w:p>
    <w:p w14:paraId="7796A6B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Front → BFF: POST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</w:p>
    <w:p w14:paraId="6985AA8B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BFF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cria draft (DB)</w:t>
      </w:r>
    </w:p>
    <w:p w14:paraId="47EC7308" w14:textId="77777777" w:rsidR="00EC4149" w:rsidRPr="00576629" w:rsidRDefault="00EC4149" w:rsidP="00EC4149">
      <w:pPr>
        <w:rPr>
          <w:rFonts w:ascii="Arial Narrow" w:hAnsi="Arial Narrow"/>
        </w:rPr>
      </w:pPr>
    </w:p>
    <w:p w14:paraId="5505E042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Front → BFF: PUT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/{id}/finalize (dados finais)</w:t>
      </w:r>
    </w:p>
    <w:p w14:paraId="5D792276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BFF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gera PDF → SHA-256 → salva S3 → grava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doc_hash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(DB)</w:t>
      </w:r>
    </w:p>
    <w:p w14:paraId="0B2BE495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        </w:t>
      </w:r>
      <w:r w:rsidRPr="00576629">
        <w:rPr>
          <w:rFonts w:ascii="Cambria Math" w:hAnsi="Cambria Math" w:cs="Cambria Math"/>
          <w:color w:val="000000"/>
          <w:sz w:val="22"/>
          <w:szCs w:val="22"/>
        </w:rPr>
        <w:t>↳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emite EVENT </w:t>
      </w: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contract.finalized</w:t>
      </w:r>
      <w:proofErr w:type="spellEnd"/>
      <w:proofErr w:type="gramEnd"/>
    </w:p>
    <w:p w14:paraId="2DECE832" w14:textId="77777777" w:rsidR="00EC4149" w:rsidRPr="00576629" w:rsidRDefault="00EC4149" w:rsidP="00EC4149">
      <w:pPr>
        <w:rPr>
          <w:rFonts w:ascii="Arial Narrow" w:hAnsi="Arial Narrow"/>
        </w:rPr>
      </w:pPr>
    </w:p>
    <w:p w14:paraId="7494854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BFF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RegistrySvc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POST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{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doc_hash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s3_url}</w:t>
      </w:r>
    </w:p>
    <w:p w14:paraId="00C8E635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RegistrySvc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IPFS: upload → CID</w:t>
      </w:r>
    </w:p>
    <w:p w14:paraId="36343FC5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RegistrySvc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createAgreement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(</w:t>
      </w:r>
      <w:proofErr w:type="spellStart"/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CID, partes)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txHash</w:t>
      </w:r>
      <w:proofErr w:type="spellEnd"/>
    </w:p>
    <w:p w14:paraId="0D7F2B1B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RegistrySvc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DB: salva CID/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txHash</w:t>
      </w:r>
      <w:proofErr w:type="spellEnd"/>
    </w:p>
    <w:p w14:paraId="62A57523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        </w:t>
      </w:r>
      <w:r w:rsidRPr="00576629">
        <w:rPr>
          <w:rFonts w:ascii="Cambria Math" w:hAnsi="Cambria Math" w:cs="Cambria Math"/>
          <w:color w:val="000000"/>
          <w:sz w:val="22"/>
          <w:szCs w:val="22"/>
        </w:rPr>
        <w:t>↳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emite EVENT </w:t>
      </w: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contract.registered</w:t>
      </w:r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>_onchain</w:t>
      </w:r>
      <w:proofErr w:type="spellEnd"/>
    </w:p>
    <w:p w14:paraId="008BA0C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BFF → Front: status=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registered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links (IPFS/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Polygonscan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07A2A1D9" w14:textId="77777777" w:rsidR="00EC4149" w:rsidRPr="00576629" w:rsidRDefault="00EC4149" w:rsidP="00EC4149">
      <w:pPr>
        <w:rPr>
          <w:rFonts w:ascii="Arial Narrow" w:hAnsi="Arial Narrow"/>
        </w:rPr>
      </w:pPr>
    </w:p>
    <w:p w14:paraId="0527A8E0" w14:textId="77777777" w:rsidR="00EC4149" w:rsidRPr="00576629" w:rsidRDefault="00EC4149" w:rsidP="00EC4149">
      <w:pPr>
        <w:pStyle w:val="Ttulo3"/>
        <w:spacing w:before="280" w:after="80"/>
        <w:rPr>
          <w:rFonts w:ascii="Arial Narrow" w:hAnsi="Arial Narrow"/>
        </w:rPr>
      </w:pPr>
      <w:r w:rsidRPr="00576629">
        <w:rPr>
          <w:rFonts w:ascii="Arial Narrow" w:hAnsi="Arial Narrow" w:cs="Arial"/>
          <w:color w:val="000000"/>
        </w:rPr>
        <w:t xml:space="preserve">3.2 </w:t>
      </w:r>
      <w:proofErr w:type="spellStart"/>
      <w:r w:rsidRPr="00576629">
        <w:rPr>
          <w:rFonts w:ascii="Arial Narrow" w:hAnsi="Arial Narrow" w:cs="Arial"/>
          <w:color w:val="000000"/>
        </w:rPr>
        <w:t>Assinatura</w:t>
      </w:r>
      <w:proofErr w:type="spellEnd"/>
      <w:r w:rsidRPr="00576629">
        <w:rPr>
          <w:rFonts w:ascii="Arial Narrow" w:hAnsi="Arial Narrow" w:cs="Arial"/>
          <w:color w:val="000000"/>
        </w:rPr>
        <w:t xml:space="preserve"> bilateral</w:t>
      </w:r>
    </w:p>
    <w:p w14:paraId="5D864A57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Front(</w:t>
      </w:r>
      <w:proofErr w:type="gramEnd"/>
      <w:r w:rsidRPr="00576629">
        <w:rPr>
          <w:rFonts w:ascii="Arial Narrow" w:hAnsi="Arial Narrow" w:cs="Courier New"/>
          <w:color w:val="188038"/>
          <w:sz w:val="22"/>
          <w:szCs w:val="22"/>
        </w:rPr>
        <w:t>PJ/Empresa) → BFF: 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</w:t>
      </w:r>
      <w:proofErr w:type="spellEnd"/>
    </w:p>
    <w:p w14:paraId="03DECD34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BFF →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ContractsSvc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: salva assinatura 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hash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assinatura, IP, UA,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timestamp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)</w:t>
      </w:r>
    </w:p>
    <w:p w14:paraId="1572FAB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           </w:t>
      </w:r>
      <w:r w:rsidRPr="00576629">
        <w:rPr>
          <w:rFonts w:ascii="Cambria Math" w:hAnsi="Cambria Math" w:cs="Cambria Math"/>
          <w:color w:val="188038"/>
          <w:sz w:val="22"/>
          <w:szCs w:val="22"/>
        </w:rPr>
        <w:t>↳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se 1/2: status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partially_signed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; EVENT </w:t>
      </w:r>
      <w:proofErr w:type="spellStart"/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contract.partially</w:t>
      </w:r>
      <w:proofErr w:type="gramEnd"/>
      <w:r w:rsidRPr="00576629">
        <w:rPr>
          <w:rFonts w:ascii="Arial Narrow" w:hAnsi="Arial Narrow" w:cs="Courier New"/>
          <w:color w:val="188038"/>
          <w:sz w:val="22"/>
          <w:szCs w:val="22"/>
        </w:rPr>
        <w:t>_signed</w:t>
      </w:r>
      <w:proofErr w:type="spellEnd"/>
    </w:p>
    <w:p w14:paraId="7709FCFF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           </w:t>
      </w:r>
      <w:r w:rsidRPr="00576629">
        <w:rPr>
          <w:rFonts w:ascii="Cambria Math" w:hAnsi="Cambria Math" w:cs="Cambria Math"/>
          <w:color w:val="188038"/>
          <w:sz w:val="22"/>
          <w:szCs w:val="22"/>
        </w:rPr>
        <w:t>↳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se 2/2: status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fully_</w:t>
      </w:r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signed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;   </w:t>
      </w:r>
      <w:proofErr w:type="gram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EVENT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contract.fully_signed</w:t>
      </w:r>
      <w:proofErr w:type="spellEnd"/>
    </w:p>
    <w:p w14:paraId="553BC8C2" w14:textId="77777777" w:rsidR="00EC4149" w:rsidRPr="00576629" w:rsidRDefault="00EC4149" w:rsidP="00EC4149">
      <w:pPr>
        <w:rPr>
          <w:rFonts w:ascii="Arial Narrow" w:hAnsi="Arial Narrow"/>
        </w:rPr>
      </w:pPr>
    </w:p>
    <w:p w14:paraId="719199B5" w14:textId="77777777" w:rsidR="00EC4149" w:rsidRPr="00576629" w:rsidRDefault="00EC4149" w:rsidP="00EC4149">
      <w:pPr>
        <w:pStyle w:val="Ttulo3"/>
        <w:spacing w:before="280" w:after="80"/>
        <w:rPr>
          <w:rFonts w:ascii="Arial Narrow" w:hAnsi="Arial Narrow"/>
        </w:rPr>
      </w:pPr>
      <w:r w:rsidRPr="00576629">
        <w:rPr>
          <w:rFonts w:ascii="Arial Narrow" w:hAnsi="Arial Narrow" w:cs="Arial"/>
          <w:color w:val="000000"/>
        </w:rPr>
        <w:t xml:space="preserve">3.3 </w:t>
      </w:r>
      <w:proofErr w:type="spellStart"/>
      <w:r w:rsidRPr="00576629">
        <w:rPr>
          <w:rFonts w:ascii="Arial Narrow" w:hAnsi="Arial Narrow" w:cs="Arial"/>
          <w:color w:val="000000"/>
        </w:rPr>
        <w:t>Pagamento</w:t>
      </w:r>
      <w:proofErr w:type="spellEnd"/>
      <w:r w:rsidRPr="00576629">
        <w:rPr>
          <w:rFonts w:ascii="Arial Narrow" w:hAnsi="Arial Narrow" w:cs="Arial"/>
          <w:color w:val="000000"/>
        </w:rPr>
        <w:t xml:space="preserve"> off-chain (</w:t>
      </w:r>
      <w:proofErr w:type="spellStart"/>
      <w:r w:rsidRPr="00576629">
        <w:rPr>
          <w:rFonts w:ascii="Arial Narrow" w:hAnsi="Arial Narrow" w:cs="Arial"/>
          <w:color w:val="000000"/>
        </w:rPr>
        <w:t>gatilhado</w:t>
      </w:r>
      <w:proofErr w:type="spellEnd"/>
      <w:r w:rsidRPr="00576629">
        <w:rPr>
          <w:rFonts w:ascii="Arial Narrow" w:hAnsi="Arial Narrow" w:cs="Arial"/>
          <w:color w:val="000000"/>
        </w:rPr>
        <w:t xml:space="preserve"> por nota </w:t>
      </w:r>
      <w:proofErr w:type="spellStart"/>
      <w:r w:rsidRPr="00576629">
        <w:rPr>
          <w:rFonts w:ascii="Arial Narrow" w:hAnsi="Arial Narrow" w:cs="Arial"/>
          <w:color w:val="000000"/>
        </w:rPr>
        <w:t>aprovada</w:t>
      </w:r>
      <w:proofErr w:type="spellEnd"/>
      <w:r w:rsidRPr="00576629">
        <w:rPr>
          <w:rFonts w:ascii="Arial Narrow" w:hAnsi="Arial Narrow" w:cs="Arial"/>
          <w:color w:val="000000"/>
        </w:rPr>
        <w:t>)</w:t>
      </w:r>
    </w:p>
    <w:p w14:paraId="79C2AFC8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NFS-e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Adapter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→ EVENT </w:t>
      </w:r>
      <w:proofErr w:type="spellStart"/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invoice.approved</w:t>
      </w:r>
      <w:proofErr w:type="spellEnd"/>
      <w:proofErr w:type="gramEnd"/>
    </w:p>
    <w:p w14:paraId="3CDE95C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PaymentsSvc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consumer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) → calcula split → chama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Pix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API 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idempotencyKey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)</w:t>
      </w:r>
    </w:p>
    <w:p w14:paraId="4223B799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→ salva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ledger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→ EVENT </w:t>
      </w:r>
      <w:proofErr w:type="spellStart"/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payment.settled</w:t>
      </w:r>
      <w:proofErr w:type="spellEnd"/>
      <w:proofErr w:type="gram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|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payment.failed</w:t>
      </w:r>
      <w:proofErr w:type="spellEnd"/>
    </w:p>
    <w:p w14:paraId="54055E4B" w14:textId="3B4A1895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NotifySvc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 envia e-mail/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in-app</w:t>
      </w:r>
      <w:proofErr w:type="spellEnd"/>
    </w:p>
    <w:p w14:paraId="6CFF3690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4)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Esquema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dados (Physical View – MVP)</w:t>
      </w:r>
    </w:p>
    <w:p w14:paraId="15DD31EB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company_id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pj_id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template_id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service_desc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amount_total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currency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due_date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split_rules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jsonb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doc_hash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ipfs_cid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s3_url,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onchain_tx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, status(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enum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version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created_at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updated_at</w:t>
      </w:r>
      <w:proofErr w:type="spellEnd"/>
    </w:p>
    <w:p w14:paraId="61D0C4BC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contract_signatures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signer_id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, role(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enum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signature_hash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ip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user_agent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signed_at</w:t>
      </w:r>
      <w:proofErr w:type="spellEnd"/>
    </w:p>
    <w:p w14:paraId="21183B43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audit_logs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entity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entity_id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action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actor_id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payload_hash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created_at</w:t>
      </w:r>
      <w:proofErr w:type="spellEnd"/>
    </w:p>
    <w:p w14:paraId="39A64073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payments_ledger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(off-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invoice_id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payee_id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amount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currency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pix_txid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, status(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enum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idempotency_key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created_at</w:t>
      </w:r>
      <w:proofErr w:type="spellEnd"/>
    </w:p>
    <w:p w14:paraId="29636954" w14:textId="41CF41A7" w:rsidR="00EC4149" w:rsidRPr="00576629" w:rsidRDefault="00EC4149" w:rsidP="00FC1E6C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Índices: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doc_hash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company_id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, status)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(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contract_id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partial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index para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status IN ('sent_to_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','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fully_signed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')</w:t>
      </w:r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</w:p>
    <w:p w14:paraId="65CC78CE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t xml:space="preserve">5)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Integrações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externas</w:t>
      </w:r>
      <w:proofErr w:type="spellEnd"/>
    </w:p>
    <w:p w14:paraId="70436700" w14:textId="77777777" w:rsidR="00EC4149" w:rsidRPr="00576629" w:rsidRDefault="00EC4149" w:rsidP="00FC1E6C">
      <w:pPr>
        <w:pStyle w:val="NormalWeb"/>
        <w:numPr>
          <w:ilvl w:val="0"/>
          <w:numId w:val="74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IPFS</w:t>
      </w:r>
      <w:r w:rsidRPr="00576629">
        <w:rPr>
          <w:rFonts w:ascii="Arial Narrow" w:hAnsi="Arial Narrow" w:cs="Arial"/>
          <w:color w:val="000000"/>
          <w:sz w:val="22"/>
          <w:szCs w:val="22"/>
        </w:rPr>
        <w:t>: Web3.Storage/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Pinata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(SDK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retries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backoff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exponencial;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checksum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após upload).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4D367FA" w14:textId="77777777" w:rsidR="00EC4149" w:rsidRPr="00576629" w:rsidRDefault="00EC4149" w:rsidP="00FC1E6C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Polygon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Amoy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via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Alchemy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Infura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Ethers.js; contrato “Registry” enxuto (somente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/CID/eventos).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D48E120" w14:textId="77777777" w:rsidR="00EC4149" w:rsidRPr="00576629" w:rsidRDefault="00EC4149" w:rsidP="00FC1E6C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Pix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API</w:t>
      </w:r>
      <w:r w:rsidRPr="00576629">
        <w:rPr>
          <w:rFonts w:ascii="Arial Narrow" w:hAnsi="Arial Narrow" w:cs="Arial"/>
          <w:color w:val="000000"/>
          <w:sz w:val="22"/>
          <w:szCs w:val="22"/>
        </w:rPr>
        <w:t>: parceiro bancário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sandbox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chaves no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Manager,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idempotency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key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por operação.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8197AE6" w14:textId="0C8F22EA" w:rsidR="00EC4149" w:rsidRPr="00576629" w:rsidRDefault="00EC4149" w:rsidP="00FC1E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Emails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SendGrid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/SES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templates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versionados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dead-letter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falhas.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48C9349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6)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Segurança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(cross-cutting)</w:t>
      </w:r>
    </w:p>
    <w:p w14:paraId="5FFB272B" w14:textId="77777777" w:rsidR="00EC4149" w:rsidRPr="00576629" w:rsidRDefault="00EC4149" w:rsidP="00FC1E6C">
      <w:pPr>
        <w:pStyle w:val="NormalWeb"/>
        <w:numPr>
          <w:ilvl w:val="0"/>
          <w:numId w:val="75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Autenticação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JWT curto (60min)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refresh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(24h).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11A79AF" w14:textId="77777777" w:rsidR="00EC4149" w:rsidRPr="00576629" w:rsidRDefault="00EC4149" w:rsidP="00FC1E6C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Autorização (RBAC)</w:t>
      </w:r>
      <w:r w:rsidRPr="00576629">
        <w:rPr>
          <w:rFonts w:ascii="Arial Narrow" w:hAnsi="Arial Narrow" w:cs="Arial"/>
          <w:color w:val="000000"/>
          <w:sz w:val="22"/>
          <w:szCs w:val="22"/>
        </w:rPr>
        <w:t>: Empresa cria/edita/enviam; PJ assina; Admin leitura/auditoria.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FBAF8FB" w14:textId="77777777" w:rsidR="00EC4149" w:rsidRPr="00576629" w:rsidRDefault="00EC4149" w:rsidP="00FC1E6C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Criptografia</w:t>
      </w:r>
      <w:r w:rsidRPr="00576629">
        <w:rPr>
          <w:rFonts w:ascii="Arial Narrow" w:hAnsi="Arial Narrow" w:cs="Arial"/>
          <w:color w:val="000000"/>
          <w:sz w:val="22"/>
          <w:szCs w:val="22"/>
        </w:rPr>
        <w:t>: TLS 1.2+; dados sensíveis AES-256 em repouso (S3 com SSE, RDS com TDE).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2EE76D2" w14:textId="77777777" w:rsidR="00EC4149" w:rsidRPr="00576629" w:rsidRDefault="00EC4149" w:rsidP="00FC1E6C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Idempotência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header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Idempotency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-Key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no BFF para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/finalize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register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payments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15134A1" w14:textId="77777777" w:rsidR="00EC4149" w:rsidRPr="00576629" w:rsidRDefault="00EC4149" w:rsidP="00FC1E6C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Anti-replay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nonce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/expiração em links de assinatura.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35CABE7" w14:textId="77777777" w:rsidR="00EC4149" w:rsidRPr="00576629" w:rsidRDefault="00EC4149" w:rsidP="00FC1E6C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Auditoria</w:t>
      </w:r>
      <w:r w:rsidRPr="00576629">
        <w:rPr>
          <w:rFonts w:ascii="Arial Narrow" w:hAnsi="Arial Narrow" w:cs="Arial"/>
          <w:color w:val="000000"/>
          <w:sz w:val="22"/>
          <w:szCs w:val="22"/>
        </w:rPr>
        <w:t>: 100% de ações sensíveis logadas; snapshot crítico para IPFS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do log).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772CBE9" w14:textId="032019A5" w:rsidR="00EC4149" w:rsidRPr="00576629" w:rsidRDefault="00EC4149" w:rsidP="00FC1E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LGPD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minimização de dados em e-mail; direito de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export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/deleção controlado.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A0596EE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7)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Resiliência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performance</w:t>
      </w:r>
    </w:p>
    <w:p w14:paraId="637BEC32" w14:textId="77777777" w:rsidR="00EC4149" w:rsidRPr="00576629" w:rsidRDefault="00EC4149" w:rsidP="00FC1E6C">
      <w:pPr>
        <w:pStyle w:val="NormalWeb"/>
        <w:numPr>
          <w:ilvl w:val="0"/>
          <w:numId w:val="76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Circuit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breaker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fallback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fila de reprocesso).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4211BCC" w14:textId="77777777" w:rsidR="00EC4149" w:rsidRPr="00576629" w:rsidRDefault="00EC4149" w:rsidP="00FC1E6C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Retries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3 tentativas com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backoff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(1m/5m/30m).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5342E96" w14:textId="77777777" w:rsidR="00EC4149" w:rsidRPr="00576629" w:rsidRDefault="00EC4149" w:rsidP="00FC1E6C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Timeouts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HTTP externos 5s;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15s.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DEC0349" w14:textId="77777777" w:rsidR="00EC4149" w:rsidRPr="00576629" w:rsidRDefault="00EC4149" w:rsidP="00FC1E6C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lastRenderedPageBreak/>
        <w:t>Fila assíncrona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registro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on-chain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 e-mail nunca bloqueiam UX.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246FCB5" w14:textId="77777777" w:rsidR="00EC4149" w:rsidRPr="00576629" w:rsidRDefault="00EC4149" w:rsidP="00FC1E6C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Cache</w:t>
      </w:r>
      <w:r w:rsidRPr="00576629">
        <w:rPr>
          <w:rFonts w:ascii="Arial Narrow" w:hAnsi="Arial Narrow" w:cs="Arial"/>
          <w:color w:val="000000"/>
          <w:sz w:val="22"/>
          <w:szCs w:val="22"/>
        </w:rPr>
        <w:t>: Redis para listas e certificados públicos.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85988E4" w14:textId="77777777" w:rsidR="00EC4149" w:rsidRPr="00576629" w:rsidRDefault="00EC4149" w:rsidP="00FC1E6C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Escala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horizontal por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stateless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services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(BFF,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Registry,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Notify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441DC68" w14:textId="0E8E76D2" w:rsidR="00EC4149" w:rsidRPr="00576629" w:rsidRDefault="00EC4149" w:rsidP="00FC1E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SLOs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P99 APIs &lt; 300ms (internas),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upload+registro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≤ 10s médios.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DB1607E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8)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Decisões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trade-offs (ADR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resumido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08CF8C08" w14:textId="77777777" w:rsidR="00EC4149" w:rsidRPr="00576629" w:rsidRDefault="00EC4149" w:rsidP="00FC1E6C">
      <w:pPr>
        <w:pStyle w:val="NormalWeb"/>
        <w:numPr>
          <w:ilvl w:val="0"/>
          <w:numId w:val="77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Registry minimalista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só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/CID/eventos → baixo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gas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menor superfície de ataque.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D3BC29C" w14:textId="77777777" w:rsidR="00EC4149" w:rsidRPr="00576629" w:rsidRDefault="00EC4149" w:rsidP="00FC1E6C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Pagamentos off-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no MVP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reduz complexidade jurídica/UX; mantém prova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on-chain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do contrato.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8A59AE3" w14:textId="77777777" w:rsidR="00EC4149" w:rsidRPr="00576629" w:rsidRDefault="00EC4149" w:rsidP="00FC1E6C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S3 + IPFS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S3 como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operacional; IPFS para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prova pública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(CID imutável).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433C37E" w14:textId="77777777" w:rsidR="00EC4149" w:rsidRPr="00576629" w:rsidRDefault="00EC4149" w:rsidP="00FC1E6C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Eventos assíncronos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garantem UX fluida 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reprocessos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confiáveis.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A75F4D0" w14:textId="1953910A" w:rsidR="00EC4149" w:rsidRPr="00576629" w:rsidRDefault="00EC4149" w:rsidP="00FC1E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BFF único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acelera front; pode virar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API Gateway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gerenciado na fase 2.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A3DAA9A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9) Mapa de endpoints (BFF → Services)</w:t>
      </w:r>
    </w:p>
    <w:p w14:paraId="1AC6A406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Contracts</w:t>
      </w:r>
      <w:proofErr w:type="spellEnd"/>
    </w:p>
    <w:p w14:paraId="518F37FF" w14:textId="77777777" w:rsidR="00EC4149" w:rsidRPr="00576629" w:rsidRDefault="00EC4149" w:rsidP="00FC1E6C">
      <w:pPr>
        <w:pStyle w:val="NormalWeb"/>
        <w:numPr>
          <w:ilvl w:val="0"/>
          <w:numId w:val="78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ContractsSvc.createDraft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E6405DA" w14:textId="77777777" w:rsidR="00EC4149" w:rsidRPr="00576629" w:rsidRDefault="00EC4149" w:rsidP="00FC1E6C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PUT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/{id}/finalize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ContractsSvc.finalize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(PDF, SHA-256, S3)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E4182B1" w14:textId="77777777" w:rsidR="00EC4149" w:rsidRPr="00576629" w:rsidRDefault="00EC4149" w:rsidP="00FC1E6C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ContractsSvc.sign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(gera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signature_hash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23F9BF1" w14:textId="77777777" w:rsidR="00EC4149" w:rsidRPr="00576629" w:rsidRDefault="00EC4149" w:rsidP="00FC1E6C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register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RegistrySvc.register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(IPFS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D4E25A6" w14:textId="77777777" w:rsidR="00EC4149" w:rsidRPr="00576629" w:rsidRDefault="00EC4149" w:rsidP="00FC1E6C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GET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ContractsSvc.getOne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A071484" w14:textId="77777777" w:rsidR="00EC4149" w:rsidRPr="00576629" w:rsidRDefault="00EC4149" w:rsidP="00FC1E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lastRenderedPageBreak/>
        <w:t>GET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certificate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ContractsSvc.certificate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CID,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CAAE32B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Public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verify</w:t>
      </w:r>
      <w:proofErr w:type="spellEnd"/>
    </w:p>
    <w:p w14:paraId="297E5E2A" w14:textId="6739B6EF" w:rsidR="00EC4149" w:rsidRPr="00576629" w:rsidRDefault="00EC4149" w:rsidP="00FC1E6C">
      <w:pPr>
        <w:pStyle w:val="NormalWeb"/>
        <w:numPr>
          <w:ilvl w:val="0"/>
          <w:numId w:val="79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GET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verify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}/{token}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certificado público (sem dados pessoais)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FEF3969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10) Roadmap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técnico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(infra/ops)</w:t>
      </w:r>
    </w:p>
    <w:p w14:paraId="477A6E46" w14:textId="77777777" w:rsidR="00EC4149" w:rsidRPr="00576629" w:rsidRDefault="00EC4149" w:rsidP="00FC1E6C">
      <w:pPr>
        <w:pStyle w:val="NormalWeb"/>
        <w:numPr>
          <w:ilvl w:val="0"/>
          <w:numId w:val="80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CI/CD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GitHub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Actions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build/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test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Docker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deploy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(ECS/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Kubernetes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EE55A75" w14:textId="77777777" w:rsidR="00EC4149" w:rsidRPr="00576629" w:rsidRDefault="00EC4149" w:rsidP="00FC1E6C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IaC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Terraform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(VPC, RDS,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ElastiCache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S3, IAM, ECS/EKS).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FCC0AF9" w14:textId="77777777" w:rsidR="00EC4149" w:rsidRPr="00576629" w:rsidRDefault="00EC4149" w:rsidP="00FC1E6C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Monitoring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Prometheus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Grafana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; logs centralizados (ELK); alertas (Slack/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Email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1CDF5CE" w14:textId="77777777" w:rsidR="00EC4149" w:rsidRPr="00576629" w:rsidRDefault="00EC4149" w:rsidP="00FC1E6C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Backups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RDS snapshots diários; S3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versionado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; chave IPFS “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pinned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”.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D5617D9" w14:textId="10D37E57" w:rsidR="00EC4149" w:rsidRPr="00576629" w:rsidRDefault="00EC4149" w:rsidP="00FC1E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Runbooks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reprocesso de </w:t>
      </w:r>
      <w:proofErr w:type="spellStart"/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contract.registered</w:t>
      </w:r>
      <w:proofErr w:type="gramEnd"/>
      <w:r w:rsidRPr="00576629">
        <w:rPr>
          <w:rFonts w:ascii="Arial Narrow" w:hAnsi="Arial Narrow" w:cs="Courier New"/>
          <w:color w:val="188038"/>
          <w:sz w:val="22"/>
          <w:szCs w:val="22"/>
        </w:rPr>
        <w:t>_onchain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filas de e-mail.</w:t>
      </w:r>
    </w:p>
    <w:p w14:paraId="3ADD934F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11)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Preparado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Fase 2/3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evolução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on-chain)</w:t>
      </w:r>
    </w:p>
    <w:p w14:paraId="61690F5F" w14:textId="77777777" w:rsidR="00EC4149" w:rsidRPr="00576629" w:rsidRDefault="00EC4149" w:rsidP="00FC1E6C">
      <w:pPr>
        <w:pStyle w:val="NormalWeb"/>
        <w:numPr>
          <w:ilvl w:val="0"/>
          <w:numId w:val="81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Adicionar Escrow/Split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como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novo serviço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(não altera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/Registry).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67F88E7" w14:textId="77777777" w:rsidR="00EC4149" w:rsidRPr="00576629" w:rsidRDefault="00EC4149" w:rsidP="00FC1E6C">
      <w:pPr>
        <w:pStyle w:val="NormalWeb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Substituir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Pix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por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stablecoin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em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smart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(USDC/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BRLx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mantendo o mesmo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ledger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eventos.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35D5924" w14:textId="194D3BAA" w:rsidR="00EC4149" w:rsidRPr="00576629" w:rsidRDefault="00EC4149" w:rsidP="00FC1E6C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KYC/KYB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OAuth2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Auth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 sem impacto nos outros domínios.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F319AF5" w14:textId="77777777" w:rsidR="00EC4149" w:rsidRPr="00576629" w:rsidRDefault="00EC4149" w:rsidP="00EC4149">
      <w:pPr>
        <w:pStyle w:val="Ttulo1"/>
        <w:spacing w:after="12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Arquitetura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Software — AURE (Fase 1: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Contratos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Off-Chain)</w:t>
      </w:r>
    </w:p>
    <w:p w14:paraId="5D12A3E3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1)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Princípios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Arquitetura</w:t>
      </w:r>
      <w:proofErr w:type="spellEnd"/>
    </w:p>
    <w:p w14:paraId="2F26111C" w14:textId="77777777" w:rsidR="00EC4149" w:rsidRPr="00576629" w:rsidRDefault="00EC4149" w:rsidP="00FC1E6C">
      <w:pPr>
        <w:pStyle w:val="NormalWeb"/>
        <w:numPr>
          <w:ilvl w:val="0"/>
          <w:numId w:val="82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API-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first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&amp; modular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contratos, assinaturas,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/IPFS,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pagamentos são serviços independentes.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26B2A40" w14:textId="77777777" w:rsidR="00EC4149" w:rsidRPr="00576629" w:rsidRDefault="00EC4149" w:rsidP="00FC1E6C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Segurança por camadas</w:t>
      </w:r>
      <w:r w:rsidRPr="00576629">
        <w:rPr>
          <w:rFonts w:ascii="Arial Narrow" w:hAnsi="Arial Narrow" w:cs="Arial"/>
          <w:color w:val="000000"/>
          <w:sz w:val="22"/>
          <w:szCs w:val="22"/>
        </w:rPr>
        <w:t>: JWT + RBAC, criptografia em repouso (AES-256), TLS obrigatório, segredos em cofre.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br/>
      </w:r>
    </w:p>
    <w:p w14:paraId="4440B33D" w14:textId="77777777" w:rsidR="00EC4149" w:rsidRPr="00576629" w:rsidRDefault="00EC4149" w:rsidP="00FC1E6C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Imutabilidade e trilha de auditoria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tudo que muda estado gera log com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; contrato final tem SHA-256 + CID IPFS.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1290AC6" w14:textId="77777777" w:rsidR="00EC4149" w:rsidRPr="00576629" w:rsidRDefault="00EC4149" w:rsidP="00FC1E6C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Resiliência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idempotência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retries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com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backoff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filas assíncronas para integrações (IPFS 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DE85374" w14:textId="3A57BDB7" w:rsidR="00EC4149" w:rsidRPr="00576629" w:rsidRDefault="00EC4149" w:rsidP="00FC1E6C">
      <w:pPr>
        <w:pStyle w:val="NormalWeb"/>
        <w:numPr>
          <w:ilvl w:val="0"/>
          <w:numId w:val="82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Observabilidade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métricas (latência/erro), logs estruturados,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tracing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distribuído.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4D67FB8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2)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Visão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Lógica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(macro)</w:t>
      </w:r>
    </w:p>
    <w:p w14:paraId="33EE675F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[Web/App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] ──&gt; [BFF/Edge API (opcional)] ──&gt; [Core API AURE]</w:t>
      </w:r>
    </w:p>
    <w:p w14:paraId="5C0083D2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├─&gt;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</w:t>
      </w:r>
    </w:p>
    <w:p w14:paraId="1ACE071A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├─&gt;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Signature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</w:t>
      </w:r>
    </w:p>
    <w:p w14:paraId="6CF334ED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                                      ├─&gt; File/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</w:t>
      </w:r>
    </w:p>
    <w:p w14:paraId="4942690D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├─&gt; IPFS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Adapter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pinning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13C4E26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├─&gt;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Adapter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(Registry)</w:t>
      </w:r>
    </w:p>
    <w:p w14:paraId="032F4D1D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├─&gt;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Notification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email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in-app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48ADF906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├─&gt;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Payments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Orchestrator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(off-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55372A75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                                      └─&gt;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Audit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/Log Service</w:t>
      </w:r>
    </w:p>
    <w:p w14:paraId="40649BBA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       └───────────────(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Auth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)─────────────&gt;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Auth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 (JWT/RBAC)</w:t>
      </w:r>
    </w:p>
    <w:p w14:paraId="6EB70483" w14:textId="77777777" w:rsidR="00EC4149" w:rsidRPr="00576629" w:rsidRDefault="00EC4149" w:rsidP="00EC4149">
      <w:pPr>
        <w:rPr>
          <w:rFonts w:ascii="Arial Narrow" w:hAnsi="Arial Narrow"/>
        </w:rPr>
      </w:pPr>
    </w:p>
    <w:p w14:paraId="7E34FC8A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[</w:t>
      </w:r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PostgreSQL]   </w:t>
      </w:r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>[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Object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]   [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Worker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]     [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/KMS]     [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Monitoring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]</w:t>
      </w:r>
    </w:p>
    <w:p w14:paraId="51C92A26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contratos    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pdfs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/artefatos    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jobs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    chaves/API        logs/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metrics</w:t>
      </w:r>
      <w:proofErr w:type="spellEnd"/>
    </w:p>
    <w:p w14:paraId="2D62E2ED" w14:textId="77777777" w:rsidR="00EC4149" w:rsidRPr="00576629" w:rsidRDefault="00EC4149" w:rsidP="00EC4149">
      <w:pPr>
        <w:rPr>
          <w:rFonts w:ascii="Arial Narrow" w:hAnsi="Arial Narrow"/>
        </w:rPr>
      </w:pPr>
    </w:p>
    <w:p w14:paraId="45A85FE2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Observações</w:t>
      </w:r>
    </w:p>
    <w:p w14:paraId="67734D5F" w14:textId="77777777" w:rsidR="00EC4149" w:rsidRPr="00576629" w:rsidRDefault="00EC4149" w:rsidP="00FC1E6C">
      <w:pPr>
        <w:pStyle w:val="NormalWeb"/>
        <w:numPr>
          <w:ilvl w:val="0"/>
          <w:numId w:val="83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Core API AURE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NestJS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FastAPI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expõe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endpoints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REST.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D6C2168" w14:textId="77777777" w:rsidR="00EC4149" w:rsidRPr="00576629" w:rsidRDefault="00EC4149" w:rsidP="00FC1E6C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Adapters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encapsulam chamadas a IPFS (Web3.Storage/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Pinata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(Ethers.js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Polygon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Amoy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D71BC2F" w14:textId="17A6311C" w:rsidR="00EC4149" w:rsidRPr="00576629" w:rsidRDefault="00EC4149" w:rsidP="00FC1E6C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Worker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processa tarefas de longa duração (upload/pin,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on-chain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e-mails) fora do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request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/response.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F4D593A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3)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Componentes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Responsabilidades</w:t>
      </w:r>
      <w:proofErr w:type="spellEnd"/>
    </w:p>
    <w:p w14:paraId="1564CD2E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Frontend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React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Tailwind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)</w:t>
      </w:r>
    </w:p>
    <w:p w14:paraId="57201FA6" w14:textId="77777777" w:rsidR="00EC4149" w:rsidRPr="00576629" w:rsidRDefault="00EC4149" w:rsidP="00FC1E6C">
      <w:pPr>
        <w:pStyle w:val="NormalWeb"/>
        <w:numPr>
          <w:ilvl w:val="0"/>
          <w:numId w:val="84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t>Telas: login, contratos, assinatura, certificado, auditoria.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66AF727" w14:textId="77777777" w:rsidR="00EC4149" w:rsidRPr="00576629" w:rsidRDefault="00EC4149" w:rsidP="00FC1E6C">
      <w:pPr>
        <w:pStyle w:val="NormalWeb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Consome apenas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BFF/Edge API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(opcional) ou Core API AURE.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0985075" w14:textId="77777777" w:rsidR="00EC4149" w:rsidRPr="00576629" w:rsidRDefault="00EC4149" w:rsidP="00FC1E6C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Centro de notificações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in-app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E5388AB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BFF/Edge API (opcional)</w:t>
      </w:r>
    </w:p>
    <w:p w14:paraId="65AF0519" w14:textId="77777777" w:rsidR="00EC4149" w:rsidRPr="00576629" w:rsidRDefault="00EC4149" w:rsidP="00FC1E6C">
      <w:pPr>
        <w:pStyle w:val="NormalWeb"/>
        <w:numPr>
          <w:ilvl w:val="0"/>
          <w:numId w:val="85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Cache leve de leitura, agregação de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endpoints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p/ reduzir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roundtrips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6638F64" w14:textId="77777777" w:rsidR="00EC4149" w:rsidRPr="00576629" w:rsidRDefault="00EC4149" w:rsidP="00FC1E6C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Normaliza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payloads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frontend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48093BF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Auth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</w:p>
    <w:p w14:paraId="43B0C481" w14:textId="77777777" w:rsidR="00EC4149" w:rsidRPr="00576629" w:rsidRDefault="00EC4149" w:rsidP="00FC1E6C">
      <w:pPr>
        <w:pStyle w:val="NormalWeb"/>
        <w:numPr>
          <w:ilvl w:val="0"/>
          <w:numId w:val="86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Login,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refresh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tokens, rotas públicas/privadas,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RBAC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(Empresa, PJ, Financeiro, Jurídico, Admin).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F6F5297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</w:p>
    <w:p w14:paraId="1CC060DF" w14:textId="77777777" w:rsidR="00EC4149" w:rsidRPr="00576629" w:rsidRDefault="00EC4149" w:rsidP="00FC1E6C">
      <w:pPr>
        <w:pStyle w:val="NormalWeb"/>
        <w:numPr>
          <w:ilvl w:val="0"/>
          <w:numId w:val="87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CRUD de contratos, geração do PDF, versionamento, estados.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B5101C9" w14:textId="77777777" w:rsidR="00EC4149" w:rsidRPr="00576629" w:rsidRDefault="00EC4149" w:rsidP="00FC1E6C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Calcula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SHA-256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do PDF final.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DBE4D65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Signature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</w:p>
    <w:p w14:paraId="58ABD935" w14:textId="77777777" w:rsidR="00EC4149" w:rsidRPr="00576629" w:rsidRDefault="00EC4149" w:rsidP="00FC1E6C">
      <w:pPr>
        <w:pStyle w:val="NormalWeb"/>
        <w:numPr>
          <w:ilvl w:val="0"/>
          <w:numId w:val="88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Registra assinaturas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da assinatura + IP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user-agent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timestamp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3B8A4F6" w14:textId="77777777" w:rsidR="00EC4149" w:rsidRPr="00576629" w:rsidRDefault="00EC4149" w:rsidP="00FC1E6C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Regra: só vira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fully_signed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após ambas as partes.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D9D61FB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File/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</w:p>
    <w:p w14:paraId="49C4DA9C" w14:textId="77777777" w:rsidR="00EC4149" w:rsidRPr="00576629" w:rsidRDefault="00EC4149" w:rsidP="00FC1E6C">
      <w:pPr>
        <w:pStyle w:val="NormalWeb"/>
        <w:numPr>
          <w:ilvl w:val="0"/>
          <w:numId w:val="89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Gera PDF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template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variáveis), calcula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salva artefatos em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Object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(S3/GCS).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0037967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IPFS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Adapter</w:t>
      </w:r>
      <w:proofErr w:type="spellEnd"/>
    </w:p>
    <w:p w14:paraId="40551905" w14:textId="77777777" w:rsidR="00EC4149" w:rsidRPr="00576629" w:rsidRDefault="00EC4149" w:rsidP="00FC1E6C">
      <w:pPr>
        <w:pStyle w:val="NormalWeb"/>
        <w:numPr>
          <w:ilvl w:val="0"/>
          <w:numId w:val="90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t xml:space="preserve">Faz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pin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do PDF final e retorna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CID</w:t>
      </w:r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BAD9BED" w14:textId="77777777" w:rsidR="00EC4149" w:rsidRPr="00576629" w:rsidRDefault="00EC4149" w:rsidP="00FC1E6C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Reprocessa falhas via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E439508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Adapter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(Registry)</w:t>
      </w:r>
    </w:p>
    <w:p w14:paraId="31B94E1E" w14:textId="77777777" w:rsidR="00EC4149" w:rsidRPr="00576629" w:rsidRDefault="00EC4149" w:rsidP="00FC1E6C">
      <w:pPr>
        <w:pStyle w:val="NormalWeb"/>
        <w:numPr>
          <w:ilvl w:val="0"/>
          <w:numId w:val="91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Publica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{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docHash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cid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parties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}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smart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simples (registro).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CF69244" w14:textId="77777777" w:rsidR="00EC4149" w:rsidRPr="00576629" w:rsidRDefault="00EC4149" w:rsidP="00FC1E6C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Guarda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tx_hash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emite evento de sucesso/erro.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A560B7B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Payments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Orchestrator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(off-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)</w:t>
      </w:r>
    </w:p>
    <w:p w14:paraId="220319D2" w14:textId="77777777" w:rsidR="00EC4149" w:rsidRPr="00576629" w:rsidRDefault="00EC4149" w:rsidP="00FC1E6C">
      <w:pPr>
        <w:pStyle w:val="NormalWeb"/>
        <w:numPr>
          <w:ilvl w:val="0"/>
          <w:numId w:val="92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(Fase 1) Apenas estrutura e contrato de interface — cálculo de split, integração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quando for ativado.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C02403D" w14:textId="77777777" w:rsidR="00EC4149" w:rsidRPr="00576629" w:rsidRDefault="00EC4149" w:rsidP="00FC1E6C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Ledger interno de transações (mesmo ainda que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sandbox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D6751C8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Notification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Service</w:t>
      </w:r>
    </w:p>
    <w:p w14:paraId="6FB9359A" w14:textId="77777777" w:rsidR="00EC4149" w:rsidRPr="00576629" w:rsidRDefault="00EC4149" w:rsidP="00FC1E6C">
      <w:pPr>
        <w:pStyle w:val="NormalWeb"/>
        <w:numPr>
          <w:ilvl w:val="0"/>
          <w:numId w:val="93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In-app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e-mail (SES/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SendGrid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). Tópicos: </w:t>
      </w:r>
      <w:proofErr w:type="spellStart"/>
      <w:proofErr w:type="gram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contract.sent</w:t>
      </w:r>
      <w:proofErr w:type="spellEnd"/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contract.signed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contract.registered_onchain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F4A4DE2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Audit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/Log Service</w:t>
      </w:r>
    </w:p>
    <w:p w14:paraId="54C0160E" w14:textId="069685BE" w:rsidR="00EC4149" w:rsidRPr="00576629" w:rsidRDefault="00EC4149" w:rsidP="00FC1E6C">
      <w:pPr>
        <w:pStyle w:val="NormalWeb"/>
        <w:numPr>
          <w:ilvl w:val="0"/>
          <w:numId w:val="94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Persistência de logs imutáveis (evento, ator,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payload_hash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timestamp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81B0574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4)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Fluxos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principais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sequência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6FAD2255" w14:textId="77777777" w:rsidR="00EC4149" w:rsidRPr="00576629" w:rsidRDefault="00EC4149" w:rsidP="00EC4149">
      <w:pPr>
        <w:pStyle w:val="Ttulo3"/>
        <w:spacing w:before="280" w:after="80"/>
        <w:rPr>
          <w:rFonts w:ascii="Arial Narrow" w:hAnsi="Arial Narrow"/>
        </w:rPr>
      </w:pPr>
      <w:r w:rsidRPr="00576629">
        <w:rPr>
          <w:rFonts w:ascii="Arial Narrow" w:hAnsi="Arial Narrow" w:cs="Arial"/>
          <w:color w:val="000000"/>
        </w:rPr>
        <w:t xml:space="preserve">4.1 </w:t>
      </w:r>
      <w:proofErr w:type="spellStart"/>
      <w:r w:rsidRPr="00576629">
        <w:rPr>
          <w:rFonts w:ascii="Arial Narrow" w:hAnsi="Arial Narrow" w:cs="Arial"/>
          <w:color w:val="000000"/>
        </w:rPr>
        <w:t>Criação</w:t>
      </w:r>
      <w:proofErr w:type="spellEnd"/>
      <w:r w:rsidRPr="00576629">
        <w:rPr>
          <w:rFonts w:ascii="Arial Narrow" w:hAnsi="Arial Narrow" w:cs="Arial"/>
          <w:color w:val="000000"/>
        </w:rPr>
        <w:t xml:space="preserve"> → Hash → IPFS → </w:t>
      </w:r>
      <w:proofErr w:type="spellStart"/>
      <w:r w:rsidRPr="00576629">
        <w:rPr>
          <w:rFonts w:ascii="Arial Narrow" w:hAnsi="Arial Narrow" w:cs="Arial"/>
          <w:color w:val="000000"/>
        </w:rPr>
        <w:t>Registro</w:t>
      </w:r>
      <w:proofErr w:type="spellEnd"/>
      <w:r w:rsidRPr="00576629">
        <w:rPr>
          <w:rFonts w:ascii="Arial Narrow" w:hAnsi="Arial Narrow" w:cs="Arial"/>
          <w:color w:val="000000"/>
        </w:rPr>
        <w:t xml:space="preserve"> on-chain</w:t>
      </w:r>
    </w:p>
    <w:p w14:paraId="600B05FF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Frontend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Core API: POST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</w:p>
    <w:p w14:paraId="21F1EFDD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Core API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Service: cria rascunho (status=draft)</w:t>
      </w:r>
    </w:p>
    <w:p w14:paraId="598BBE29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Frontend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/{id}/finalize</w:t>
      </w:r>
    </w:p>
    <w:p w14:paraId="610B12AB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 → File/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gera PDF + SHA-256</w:t>
      </w:r>
    </w:p>
    <w:p w14:paraId="00D819EB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File/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Object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guarda PDF</w:t>
      </w:r>
    </w:p>
    <w:p w14:paraId="7D670025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Core API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Job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"pin-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ipfs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"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idContrato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fileUrl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737D78FC" w14:textId="77777777" w:rsidR="00EC4149" w:rsidRPr="00576629" w:rsidRDefault="00EC4149" w:rsidP="00EC4149">
      <w:pPr>
        <w:rPr>
          <w:rFonts w:ascii="Arial Narrow" w:hAnsi="Arial Narrow"/>
        </w:rPr>
      </w:pPr>
    </w:p>
    <w:p w14:paraId="2F97565B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Worker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(</w:t>
      </w:r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IPFS) → IPFS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Adapter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pin(PDF) → CID</w:t>
      </w:r>
    </w:p>
    <w:p w14:paraId="5BD8AFCF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t>Worker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Service: salva CID, status=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sent_to_sign</w:t>
      </w:r>
      <w:proofErr w:type="spellEnd"/>
    </w:p>
    <w:p w14:paraId="22DD6E5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Notification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EVT </w:t>
      </w: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contract.sent</w:t>
      </w:r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>_to_sign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(PJ)</w:t>
      </w:r>
    </w:p>
    <w:p w14:paraId="23DFE1A5" w14:textId="77777777" w:rsidR="00EC4149" w:rsidRPr="00576629" w:rsidRDefault="00EC4149" w:rsidP="00EC4149">
      <w:pPr>
        <w:rPr>
          <w:rFonts w:ascii="Arial Narrow" w:hAnsi="Arial Narrow"/>
        </w:rPr>
      </w:pPr>
    </w:p>
    <w:p w14:paraId="5EE03415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Assinaturas:</w:t>
      </w:r>
    </w:p>
    <w:p w14:paraId="5A3AEBDC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PJ: POST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status=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partially_signed</w:t>
      </w:r>
      <w:proofErr w:type="spellEnd"/>
    </w:p>
    <w:p w14:paraId="217735C9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Empresa: POST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status=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fully_signed</w:t>
      </w:r>
      <w:proofErr w:type="spellEnd"/>
    </w:p>
    <w:p w14:paraId="755711D8" w14:textId="77777777" w:rsidR="00EC4149" w:rsidRPr="00576629" w:rsidRDefault="00EC4149" w:rsidP="00EC4149">
      <w:pPr>
        <w:rPr>
          <w:rFonts w:ascii="Arial Narrow" w:hAnsi="Arial Narrow"/>
        </w:rPr>
      </w:pPr>
    </w:p>
    <w:p w14:paraId="285483A8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Core API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Job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"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register-onchain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"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docHash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CID, partes)</w:t>
      </w:r>
    </w:p>
    <w:p w14:paraId="4D4B84F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Worker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(</w:t>
      </w:r>
      <w:proofErr w:type="spellStart"/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→ Registry: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createAgreement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parties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tx_hash</w:t>
      </w:r>
      <w:proofErr w:type="spellEnd"/>
    </w:p>
    <w:p w14:paraId="6539F09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Worker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Service: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onchain_tx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status=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registered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active</w:t>
      </w:r>
      <w:proofErr w:type="spellEnd"/>
    </w:p>
    <w:p w14:paraId="7AD0D043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Notification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EVT </w:t>
      </w:r>
      <w:proofErr w:type="spellStart"/>
      <w:proofErr w:type="gramStart"/>
      <w:r w:rsidRPr="00576629">
        <w:rPr>
          <w:rFonts w:ascii="Arial Narrow" w:hAnsi="Arial Narrow" w:cs="Arial"/>
          <w:color w:val="000000"/>
          <w:sz w:val="22"/>
          <w:szCs w:val="22"/>
        </w:rPr>
        <w:t>contract.registered</w:t>
      </w:r>
      <w:proofErr w:type="gramEnd"/>
      <w:r w:rsidRPr="00576629">
        <w:rPr>
          <w:rFonts w:ascii="Arial Narrow" w:hAnsi="Arial Narrow" w:cs="Arial"/>
          <w:color w:val="000000"/>
          <w:sz w:val="22"/>
          <w:szCs w:val="22"/>
        </w:rPr>
        <w:t>_onchain</w:t>
      </w:r>
      <w:proofErr w:type="spellEnd"/>
    </w:p>
    <w:p w14:paraId="37D285A3" w14:textId="77777777" w:rsidR="00EC4149" w:rsidRPr="00576629" w:rsidRDefault="00EC4149" w:rsidP="00EC4149">
      <w:pPr>
        <w:rPr>
          <w:rFonts w:ascii="Arial Narrow" w:hAnsi="Arial Narrow"/>
        </w:rPr>
      </w:pPr>
    </w:p>
    <w:p w14:paraId="225D9C41" w14:textId="77777777" w:rsidR="00EC4149" w:rsidRPr="00576629" w:rsidRDefault="00EC4149" w:rsidP="00EC4149">
      <w:pPr>
        <w:pStyle w:val="Ttulo3"/>
        <w:spacing w:before="280" w:after="80"/>
        <w:rPr>
          <w:rFonts w:ascii="Arial Narrow" w:hAnsi="Arial Narrow"/>
        </w:rPr>
      </w:pPr>
      <w:r w:rsidRPr="00576629">
        <w:rPr>
          <w:rFonts w:ascii="Arial Narrow" w:hAnsi="Arial Narrow" w:cs="Arial"/>
          <w:color w:val="000000"/>
        </w:rPr>
        <w:t xml:space="preserve">4.2 </w:t>
      </w:r>
      <w:proofErr w:type="spellStart"/>
      <w:r w:rsidRPr="00576629">
        <w:rPr>
          <w:rFonts w:ascii="Arial Narrow" w:hAnsi="Arial Narrow" w:cs="Arial"/>
          <w:color w:val="000000"/>
        </w:rPr>
        <w:t>Verificação</w:t>
      </w:r>
      <w:proofErr w:type="spellEnd"/>
      <w:r w:rsidRPr="00576629">
        <w:rPr>
          <w:rFonts w:ascii="Arial Narrow" w:hAnsi="Arial Narrow" w:cs="Arial"/>
          <w:color w:val="000000"/>
        </w:rPr>
        <w:t xml:space="preserve"> de </w:t>
      </w:r>
      <w:proofErr w:type="spellStart"/>
      <w:r w:rsidRPr="00576629">
        <w:rPr>
          <w:rFonts w:ascii="Arial Narrow" w:hAnsi="Arial Narrow" w:cs="Arial"/>
          <w:color w:val="000000"/>
        </w:rPr>
        <w:t>integridade</w:t>
      </w:r>
      <w:proofErr w:type="spellEnd"/>
    </w:p>
    <w:p w14:paraId="7C401B83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GET 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verify</w:t>
      </w:r>
      <w:proofErr w:type="spellEnd"/>
    </w:p>
    <w:p w14:paraId="426C6FB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→ Core API baixa PDF do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Object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(ou gateway IPFS), recalcula SHA-256 e compara com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doc_hash</w:t>
      </w:r>
      <w:proofErr w:type="spellEnd"/>
    </w:p>
    <w:p w14:paraId="15D50E9F" w14:textId="1F8BCBB0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→ Retorna OK/FAIL + detalhes</w:t>
      </w:r>
    </w:p>
    <w:p w14:paraId="299E9A78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5)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Modelo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Dados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essencial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4498A39E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contracts</w:t>
      </w:r>
      <w:proofErr w:type="spellEnd"/>
    </w:p>
    <w:p w14:paraId="2EC9BCD1" w14:textId="77777777" w:rsidR="00EC4149" w:rsidRPr="00576629" w:rsidRDefault="00EC4149" w:rsidP="00FC1E6C">
      <w:pPr>
        <w:pStyle w:val="NormalWeb"/>
        <w:numPr>
          <w:ilvl w:val="0"/>
          <w:numId w:val="95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company_id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pj_id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service_desc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amount_total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currency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due_date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C5D5E4B" w14:textId="77777777" w:rsidR="00EC4149" w:rsidRPr="00576629" w:rsidRDefault="00EC4149" w:rsidP="00FC1E6C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doc_hash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(sha256),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ipfs_cid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onchain_tx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</w:p>
    <w:p w14:paraId="74F717D8" w14:textId="77777777" w:rsidR="00EC4149" w:rsidRPr="00576629" w:rsidRDefault="00EC4149" w:rsidP="00FC1E6C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status(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draft|sent_to_sign|partially_signed|fully_signed|registered|active|terminated</w:t>
      </w:r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65AA6F0" w14:textId="77777777" w:rsidR="00EC4149" w:rsidRPr="00576629" w:rsidRDefault="00EC4149" w:rsidP="00FC1E6C">
      <w:pPr>
        <w:pStyle w:val="NormalWeb"/>
        <w:numPr>
          <w:ilvl w:val="0"/>
          <w:numId w:val="95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created_at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updated_at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version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br/>
      </w:r>
    </w:p>
    <w:p w14:paraId="1EC32D91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contract_signatures</w:t>
      </w:r>
      <w:proofErr w:type="spellEnd"/>
    </w:p>
    <w:p w14:paraId="40B7C820" w14:textId="77777777" w:rsidR="00EC4149" w:rsidRPr="00576629" w:rsidRDefault="00EC4149" w:rsidP="00FC1E6C">
      <w:pPr>
        <w:pStyle w:val="NormalWeb"/>
        <w:numPr>
          <w:ilvl w:val="0"/>
          <w:numId w:val="96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contract_id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signer_id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role(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company|pj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signature_hash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user_agent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signed_at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5855328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audit_logs</w:t>
      </w:r>
      <w:proofErr w:type="spellEnd"/>
    </w:p>
    <w:p w14:paraId="46D41613" w14:textId="77777777" w:rsidR="00EC4149" w:rsidRPr="00576629" w:rsidRDefault="00EC4149" w:rsidP="00FC1E6C">
      <w:pPr>
        <w:pStyle w:val="NormalWeb"/>
        <w:numPr>
          <w:ilvl w:val="0"/>
          <w:numId w:val="97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entity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entity_id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action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actor_id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payload_hash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created_at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15FA9FF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lastRenderedPageBreak/>
        <w:t>notifications</w:t>
      </w:r>
      <w:proofErr w:type="spellEnd"/>
    </w:p>
    <w:p w14:paraId="5E098655" w14:textId="77777777" w:rsidR="00EC4149" w:rsidRPr="00576629" w:rsidRDefault="00EC4149" w:rsidP="00FC1E6C">
      <w:pPr>
        <w:pStyle w:val="NormalWeb"/>
        <w:numPr>
          <w:ilvl w:val="0"/>
          <w:numId w:val="98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id,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user_id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type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payload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status(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new|read|archived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created_at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E735DE5" w14:textId="77777777" w:rsidR="00EC4149" w:rsidRPr="00576629" w:rsidRDefault="00EC4149" w:rsidP="00EC4149">
      <w:pPr>
        <w:pStyle w:val="NormalWeb"/>
        <w:spacing w:before="240" w:beforeAutospacing="0" w:after="24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i/>
          <w:iCs/>
          <w:color w:val="000000"/>
          <w:sz w:val="22"/>
          <w:szCs w:val="22"/>
        </w:rPr>
        <w:t>(</w:t>
      </w:r>
      <w:proofErr w:type="spellStart"/>
      <w:r w:rsidRPr="00576629">
        <w:rPr>
          <w:rFonts w:ascii="Arial Narrow" w:hAnsi="Arial Narrow" w:cs="Arial"/>
          <w:i/>
          <w:iCs/>
          <w:color w:val="000000"/>
          <w:sz w:val="22"/>
          <w:szCs w:val="22"/>
        </w:rPr>
        <w:t>Object</w:t>
      </w:r>
      <w:proofErr w:type="spellEnd"/>
      <w:r w:rsidRPr="00576629">
        <w:rPr>
          <w:rFonts w:ascii="Arial Narrow" w:hAnsi="Arial Narrow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i/>
          <w:iCs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i/>
          <w:iCs/>
          <w:color w:val="000000"/>
          <w:sz w:val="22"/>
          <w:szCs w:val="22"/>
        </w:rPr>
        <w:t>)</w:t>
      </w:r>
    </w:p>
    <w:p w14:paraId="01C4549C" w14:textId="2C54F766" w:rsidR="00EC4149" w:rsidRPr="00576629" w:rsidRDefault="00EC4149" w:rsidP="00FC1E6C">
      <w:pPr>
        <w:pStyle w:val="NormalWeb"/>
        <w:numPr>
          <w:ilvl w:val="0"/>
          <w:numId w:val="99"/>
        </w:numPr>
        <w:spacing w:before="24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/{id}/v{n}/document.pdf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(fonte da verdade para geração/validação do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3EE9752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6)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Integrações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abstraídas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por adapters)</w:t>
      </w:r>
    </w:p>
    <w:p w14:paraId="53301CE7" w14:textId="77777777" w:rsidR="00EC4149" w:rsidRPr="00576629" w:rsidRDefault="00EC4149" w:rsidP="00FC1E6C">
      <w:pPr>
        <w:pStyle w:val="NormalWeb"/>
        <w:numPr>
          <w:ilvl w:val="0"/>
          <w:numId w:val="100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IPFS</w:t>
      </w:r>
      <w:r w:rsidRPr="00576629">
        <w:rPr>
          <w:rFonts w:ascii="Arial Narrow" w:hAnsi="Arial Narrow" w:cs="Arial"/>
          <w:color w:val="000000"/>
          <w:sz w:val="22"/>
          <w:szCs w:val="22"/>
        </w:rPr>
        <w:t>: Web3.Storage/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Pinata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 Guardar CID no contrato.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7D19AEA" w14:textId="77777777" w:rsidR="00EC4149" w:rsidRPr="00576629" w:rsidRDefault="00EC4149" w:rsidP="00FC1E6C">
      <w:pPr>
        <w:pStyle w:val="NormalWeb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Ethers.js/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Alchemy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Infura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Polygon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Amoy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testnet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)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. Contrato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Registry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minimalista (somente provas).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F30EA69" w14:textId="77777777" w:rsidR="00EC4149" w:rsidRPr="00576629" w:rsidRDefault="00EC4149" w:rsidP="00FC1E6C">
      <w:pPr>
        <w:pStyle w:val="NormalWeb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E-mail</w:t>
      </w:r>
      <w:r w:rsidRPr="00576629">
        <w:rPr>
          <w:rFonts w:ascii="Arial Narrow" w:hAnsi="Arial Narrow" w:cs="Arial"/>
          <w:color w:val="000000"/>
          <w:sz w:val="22"/>
          <w:szCs w:val="22"/>
        </w:rPr>
        <w:t>: SES/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SendGrid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.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In-app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obrigatório.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0EE0678" w14:textId="1854287B" w:rsidR="00EC4149" w:rsidRPr="00576629" w:rsidRDefault="00EC4149" w:rsidP="00FC1E6C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Pix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/Banking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interface prevista no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Orchestrator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(ativar pós-MVP).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67AC88A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7)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Segurança</w:t>
      </w:r>
      <w:proofErr w:type="spellEnd"/>
    </w:p>
    <w:p w14:paraId="6F6C30A5" w14:textId="77777777" w:rsidR="00EC4149" w:rsidRPr="00576629" w:rsidRDefault="00EC4149" w:rsidP="00FC1E6C">
      <w:pPr>
        <w:pStyle w:val="NormalWeb"/>
        <w:numPr>
          <w:ilvl w:val="0"/>
          <w:numId w:val="101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Auth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JWT curto (1h)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refresh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(24h),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RBAC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estrito.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4931F6E" w14:textId="77777777" w:rsidR="00EC4149" w:rsidRPr="00576629" w:rsidRDefault="00EC4149" w:rsidP="00FC1E6C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TLS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em todo tráfego; CORS restrito.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B29919C" w14:textId="77777777" w:rsidR="00EC4149" w:rsidRPr="00576629" w:rsidRDefault="00EC4149" w:rsidP="00FC1E6C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Segredos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em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Manager/KMS</w:t>
      </w:r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4C3CE8F" w14:textId="77777777" w:rsidR="00EC4149" w:rsidRPr="00576629" w:rsidRDefault="00EC4149" w:rsidP="00FC1E6C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Criptografia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dados sensíveis (AES-256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rest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6D82954" w14:textId="77777777" w:rsidR="00EC4149" w:rsidRPr="00576629" w:rsidRDefault="00EC4149" w:rsidP="00FC1E6C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Idempotency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-Key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em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endpoints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críticos (finalize,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593C5A3" w14:textId="4887C05B" w:rsidR="00EC4149" w:rsidRPr="00576629" w:rsidRDefault="00EC4149" w:rsidP="00FC1E6C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Rate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limiting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lockout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(3 tentativas de login).</w:t>
      </w:r>
    </w:p>
    <w:p w14:paraId="7111DFC5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t xml:space="preserve">8)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Resiliência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&amp; Performance</w:t>
      </w:r>
    </w:p>
    <w:p w14:paraId="55C27570" w14:textId="77777777" w:rsidR="00EC4149" w:rsidRPr="00576629" w:rsidRDefault="00EC4149" w:rsidP="00FC1E6C">
      <w:pPr>
        <w:pStyle w:val="NormalWeb"/>
        <w:numPr>
          <w:ilvl w:val="0"/>
          <w:numId w:val="102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Queues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BullMQ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/SQS/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CloudTasks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 para IPFS e Registry;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retries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1m/5m/30m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máx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3).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02020AE" w14:textId="77777777" w:rsidR="00EC4149" w:rsidRPr="00576629" w:rsidRDefault="00EC4149" w:rsidP="00FC1E6C">
      <w:pPr>
        <w:pStyle w:val="NormalWeb"/>
        <w:numPr>
          <w:ilvl w:val="0"/>
          <w:numId w:val="10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Timeouts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externos: IPFS 5s,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15s;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circuit-breaker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provedores.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0B9288A2" w14:textId="77777777" w:rsidR="00EC4149" w:rsidRPr="00576629" w:rsidRDefault="00EC4149" w:rsidP="00FC1E6C">
      <w:pPr>
        <w:pStyle w:val="NormalWeb"/>
        <w:numPr>
          <w:ilvl w:val="0"/>
          <w:numId w:val="102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Cache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leituras (CID/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tx_hash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 60s (Redis) no BFF.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1807D88" w14:textId="2085C7D5" w:rsidR="00EC4149" w:rsidRPr="00576629" w:rsidRDefault="00EC4149" w:rsidP="00FC1E6C">
      <w:pPr>
        <w:pStyle w:val="NormalWeb"/>
        <w:numPr>
          <w:ilvl w:val="0"/>
          <w:numId w:val="102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P95 API &lt; 300ms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nas rotas síncronas (sem contar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jobs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95CA8E4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9)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Observabilidade</w:t>
      </w:r>
      <w:proofErr w:type="spellEnd"/>
    </w:p>
    <w:p w14:paraId="62C80E8A" w14:textId="77777777" w:rsidR="00EC4149" w:rsidRPr="00576629" w:rsidRDefault="00EC4149" w:rsidP="00FC1E6C">
      <w:pPr>
        <w:pStyle w:val="NormalWeb"/>
        <w:numPr>
          <w:ilvl w:val="0"/>
          <w:numId w:val="103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Logs estruturados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(JSON) com correlação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traceId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FE2AA90" w14:textId="77777777" w:rsidR="00EC4149" w:rsidRPr="00576629" w:rsidRDefault="00EC4149" w:rsidP="00FC1E6C">
      <w:pPr>
        <w:pStyle w:val="NormalWeb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Métricas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latência/erro por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endpoint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fila (enfileirados, sucesso, falha), tempo IPFS/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5B61567" w14:textId="77777777" w:rsidR="00EC4149" w:rsidRPr="00576629" w:rsidRDefault="00EC4149" w:rsidP="00FC1E6C">
      <w:pPr>
        <w:pStyle w:val="NormalWeb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Tracing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OpenTelemetry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(Core API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Workers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B547B87" w14:textId="3FEDF5E3" w:rsidR="00EC4149" w:rsidRPr="00576629" w:rsidRDefault="00EC4149" w:rsidP="00FC1E6C">
      <w:pPr>
        <w:pStyle w:val="NormalWeb"/>
        <w:numPr>
          <w:ilvl w:val="0"/>
          <w:numId w:val="103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Dashboards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Grafana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Looker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KPIs técnicos.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313CBF9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10) Ambientes &amp; CI/CD</w:t>
      </w:r>
    </w:p>
    <w:p w14:paraId="3984F8CF" w14:textId="77777777" w:rsidR="00EC4149" w:rsidRPr="00576629" w:rsidRDefault="00EC4149" w:rsidP="00FC1E6C">
      <w:pPr>
        <w:pStyle w:val="NormalWeb"/>
        <w:numPr>
          <w:ilvl w:val="0"/>
          <w:numId w:val="104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Ambientes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dev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sandbox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staging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(dados de teste realistas), </w:t>
      </w:r>
      <w:r w:rsidRPr="00576629">
        <w:rPr>
          <w:rFonts w:ascii="Arial Narrow" w:hAnsi="Arial Narrow" w:cs="Courier New"/>
          <w:color w:val="188038"/>
          <w:sz w:val="22"/>
          <w:szCs w:val="22"/>
        </w:rPr>
        <w:t>prod</w:t>
      </w:r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D49DF83" w14:textId="77777777" w:rsidR="00EC4149" w:rsidRPr="00576629" w:rsidRDefault="00EC4149" w:rsidP="00FC1E6C">
      <w:pPr>
        <w:pStyle w:val="NormalWeb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CI/CD</w:t>
      </w:r>
      <w:r w:rsidRPr="00576629">
        <w:rPr>
          <w:rFonts w:ascii="Arial Narrow" w:hAnsi="Arial Narrow" w:cs="Arial"/>
          <w:color w:val="000000"/>
          <w:sz w:val="22"/>
          <w:szCs w:val="22"/>
        </w:rPr>
        <w:t>: testes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unit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integration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lint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, SAST/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Dependabot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migrations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automáticas (safe),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deploy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blue/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green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062040E" w14:textId="5527B978" w:rsidR="00EC4149" w:rsidRPr="00576629" w:rsidRDefault="00EC4149" w:rsidP="00FC1E6C">
      <w:pPr>
        <w:pStyle w:val="NormalWeb"/>
        <w:numPr>
          <w:ilvl w:val="0"/>
          <w:numId w:val="104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Feature</w:t>
      </w:r>
      <w:proofErr w:type="spellEnd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 flags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para liberar “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register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on-chain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” por contrato.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B427F20" w14:textId="7B9970C2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11)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Stak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recomendada</w:t>
      </w:r>
      <w:proofErr w:type="spellEnd"/>
    </w:p>
    <w:p w14:paraId="2113DA00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Frontend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Vite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Tailwind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Zustand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Redux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Axios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React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Query.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19EF0A5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BFF (opcional)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Node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Fastify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98297BA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lastRenderedPageBreak/>
        <w:t>Core API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Node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NestJS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(ou Python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FastAPI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2036D5F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DB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PostgreSQL 14+;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Redis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(cache/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locks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887B533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Queues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BullMQ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(Redis) ou SQS.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293F1748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Storage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: S3/GCS.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46CF002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IPFS</w:t>
      </w:r>
      <w:r w:rsidRPr="00576629">
        <w:rPr>
          <w:rFonts w:ascii="Arial Narrow" w:hAnsi="Arial Narrow" w:cs="Arial"/>
          <w:color w:val="000000"/>
          <w:sz w:val="22"/>
          <w:szCs w:val="22"/>
        </w:rPr>
        <w:t>: Web3.Storage/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Pinata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SDK.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240682D" w14:textId="77777777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Blockchain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Hardhat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+ Ethers.js;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Polygon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Amoy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testnet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01985C5" w14:textId="2AD98CDE" w:rsidR="00EC4149" w:rsidRPr="00576629" w:rsidRDefault="00EC4149" w:rsidP="00FC1E6C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Infra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AWS (ECS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Fargate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/Lambda),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CloudFront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WAF,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Manager, KMS,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CloudWatch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7E2DA7DC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12) Roadmap de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evolução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resumo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388DA632" w14:textId="77777777" w:rsidR="00EC4149" w:rsidRPr="00576629" w:rsidRDefault="00EC4149" w:rsidP="00FC1E6C">
      <w:pPr>
        <w:pStyle w:val="NormalWeb"/>
        <w:numPr>
          <w:ilvl w:val="0"/>
          <w:numId w:val="106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Fase 2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multi-prefeituras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NFS-e;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KYC/KYB</w:t>
      </w:r>
      <w:r w:rsidRPr="00576629">
        <w:rPr>
          <w:rFonts w:ascii="Arial Narrow" w:hAnsi="Arial Narrow" w:cs="Arial"/>
          <w:color w:val="000000"/>
          <w:sz w:val="22"/>
          <w:szCs w:val="22"/>
        </w:rPr>
        <w:t>; cláusulas dinâmicas avançadas; APIs de export.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4C9F3684" w14:textId="761C0414" w:rsidR="00EC4149" w:rsidRPr="00576629" w:rsidRDefault="00EC4149" w:rsidP="00FC1E6C">
      <w:pPr>
        <w:pStyle w:val="NormalWeb"/>
        <w:numPr>
          <w:ilvl w:val="0"/>
          <w:numId w:val="106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Fase 3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: </w:t>
      </w:r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 xml:space="preserve">Escrow/Split </w:t>
      </w:r>
      <w:proofErr w:type="spellStart"/>
      <w:r w:rsidRPr="00576629">
        <w:rPr>
          <w:rFonts w:ascii="Arial Narrow" w:hAnsi="Arial Narrow" w:cs="Arial"/>
          <w:b/>
          <w:bCs/>
          <w:color w:val="000000"/>
          <w:sz w:val="22"/>
          <w:szCs w:val="22"/>
        </w:rPr>
        <w:t>on-chain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stablecoin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), orquestração por marcos; BI preditivo.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2FB438B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13)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Sequência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de endpoints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usados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no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fluxo</w:t>
      </w:r>
      <w:proofErr w:type="spellEnd"/>
    </w:p>
    <w:p w14:paraId="4C5AD9F4" w14:textId="77777777" w:rsidR="00EC4149" w:rsidRPr="00576629" w:rsidRDefault="00EC4149" w:rsidP="00FC1E6C">
      <w:pPr>
        <w:pStyle w:val="NormalWeb"/>
        <w:numPr>
          <w:ilvl w:val="0"/>
          <w:numId w:val="107"/>
        </w:numPr>
        <w:spacing w:before="24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cria rascunho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546830CB" w14:textId="77777777" w:rsidR="00EC4149" w:rsidRPr="00576629" w:rsidRDefault="00EC4149" w:rsidP="00FC1E6C">
      <w:pPr>
        <w:pStyle w:val="NormalWeb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PUT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/{id}/finalize</w:t>
      </w: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gera PDF + SHA-256 +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job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IPFS</w:t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3C24BCB4" w14:textId="77777777" w:rsidR="00EC4149" w:rsidRPr="00576629" w:rsidRDefault="00EC4149" w:rsidP="00FC1E6C">
      <w:pPr>
        <w:pStyle w:val="NormalWeb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(PJ) →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partially_signed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br/>
      </w:r>
      <w:r w:rsidRPr="00576629">
        <w:rPr>
          <w:rFonts w:ascii="Arial Narrow" w:hAnsi="Arial Narrow" w:cs="Courier New"/>
          <w:color w:val="188038"/>
          <w:sz w:val="22"/>
          <w:szCs w:val="22"/>
        </w:rPr>
        <w:br/>
      </w:r>
    </w:p>
    <w:p w14:paraId="686820E0" w14:textId="77777777" w:rsidR="00EC4149" w:rsidRPr="00576629" w:rsidRDefault="00EC4149" w:rsidP="00FC1E6C">
      <w:pPr>
        <w:pStyle w:val="NormalWeb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sign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(Empresa) → 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fully_signed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br/>
      </w:r>
      <w:r w:rsidRPr="00576629">
        <w:rPr>
          <w:rFonts w:ascii="Arial Narrow" w:hAnsi="Arial Narrow" w:cs="Courier New"/>
          <w:color w:val="188038"/>
          <w:sz w:val="22"/>
          <w:szCs w:val="22"/>
        </w:rPr>
        <w:br/>
      </w:r>
    </w:p>
    <w:p w14:paraId="7DC22942" w14:textId="77777777" w:rsidR="00EC4149" w:rsidRPr="00576629" w:rsidRDefault="00EC4149" w:rsidP="00FC1E6C">
      <w:pPr>
        <w:pStyle w:val="NormalWeb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POST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register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job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registry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on-chain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1CB5BACC" w14:textId="77777777" w:rsidR="00EC4149" w:rsidRPr="00576629" w:rsidRDefault="00EC4149" w:rsidP="00FC1E6C">
      <w:pPr>
        <w:pStyle w:val="NormalWeb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GET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certificate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CID,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tx_hash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signers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br/>
      </w:r>
      <w:r w:rsidRPr="00576629">
        <w:rPr>
          <w:rFonts w:ascii="Arial Narrow" w:hAnsi="Arial Narrow" w:cs="Arial"/>
          <w:color w:val="000000"/>
          <w:sz w:val="22"/>
          <w:szCs w:val="22"/>
        </w:rPr>
        <w:br/>
      </w:r>
    </w:p>
    <w:p w14:paraId="609BECDA" w14:textId="15F349FE" w:rsidR="00EC4149" w:rsidRPr="00576629" w:rsidRDefault="00EC4149" w:rsidP="00FC1E6C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576629">
        <w:rPr>
          <w:rFonts w:ascii="Arial Narrow" w:hAnsi="Arial Narrow" w:cs="Courier New"/>
          <w:color w:val="188038"/>
          <w:sz w:val="22"/>
          <w:szCs w:val="22"/>
        </w:rPr>
        <w:t>GET 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contracts</w:t>
      </w:r>
      <w:proofErr w:type="spellEnd"/>
      <w:r w:rsidRPr="00576629">
        <w:rPr>
          <w:rFonts w:ascii="Arial Narrow" w:hAnsi="Arial Narrow" w:cs="Courier New"/>
          <w:color w:val="188038"/>
          <w:sz w:val="22"/>
          <w:szCs w:val="22"/>
        </w:rPr>
        <w:t>/{id}/</w:t>
      </w:r>
      <w:proofErr w:type="spellStart"/>
      <w:r w:rsidRPr="00576629">
        <w:rPr>
          <w:rFonts w:ascii="Arial Narrow" w:hAnsi="Arial Narrow" w:cs="Courier New"/>
          <w:color w:val="188038"/>
          <w:sz w:val="22"/>
          <w:szCs w:val="22"/>
        </w:rPr>
        <w:t>verify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→ recalcula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hash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e valida</w:t>
      </w:r>
    </w:p>
    <w:p w14:paraId="58DA5C76" w14:textId="77777777" w:rsidR="00EC4149" w:rsidRPr="00576629" w:rsidRDefault="00EC4149" w:rsidP="00EC4149">
      <w:pPr>
        <w:pStyle w:val="Ttulo2"/>
        <w:spacing w:before="360" w:after="8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lastRenderedPageBreak/>
        <w:t xml:space="preserve">14)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Diagrama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textual de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implantação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(deploy)</w:t>
      </w:r>
    </w:p>
    <w:p w14:paraId="4C19EF9C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[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Client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] </w:t>
      </w:r>
    </w:p>
    <w:p w14:paraId="1A0A1E39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↕ HTTPS (TLS)</w:t>
      </w:r>
    </w:p>
    <w:p w14:paraId="11362F6D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[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CloudFront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/WAF]</w:t>
      </w:r>
    </w:p>
    <w:p w14:paraId="66C61D58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↕</w:t>
      </w:r>
    </w:p>
    <w:p w14:paraId="5960B46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[Edge/BFF (opcional)]</w:t>
      </w:r>
    </w:p>
    <w:p w14:paraId="6DF4A6EE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↕</w:t>
      </w:r>
    </w:p>
    <w:p w14:paraId="5DB4F36B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[Core API (ECS/Lambda)]</w:t>
      </w:r>
    </w:p>
    <w:p w14:paraId="01EB2C9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├─ PostgreSQL (RDS)</w:t>
      </w:r>
    </w:p>
    <w:p w14:paraId="361937E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├─ Redis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Elasticache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008162A0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├─ S3 (artefatos PDF)</w:t>
      </w:r>
    </w:p>
    <w:p w14:paraId="7EB13ADC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├─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Queue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(SQS/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BullMQ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702C069A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├─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(KMS/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Secrets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Manager)</w:t>
      </w:r>
    </w:p>
    <w:p w14:paraId="640630EA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>   ├─ IPFS Gateway (Web3.Storage/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Pinata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)</w:t>
      </w:r>
    </w:p>
    <w:p w14:paraId="5C8F5B4C" w14:textId="77777777" w:rsidR="00EC4149" w:rsidRPr="00576629" w:rsidRDefault="00EC4149" w:rsidP="00EC4149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 w:cs="Arial"/>
          <w:color w:val="000000"/>
          <w:sz w:val="22"/>
          <w:szCs w:val="22"/>
        </w:rPr>
        <w:t xml:space="preserve">   └─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Alchemy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>/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Infura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Polygon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 w:cs="Arial"/>
          <w:color w:val="000000"/>
          <w:sz w:val="22"/>
          <w:szCs w:val="22"/>
        </w:rPr>
        <w:t>Amoy</w:t>
      </w:r>
      <w:proofErr w:type="spellEnd"/>
      <w:r w:rsidRPr="00576629">
        <w:rPr>
          <w:rFonts w:ascii="Arial Narrow" w:hAnsi="Arial Narrow" w:cs="Arial"/>
          <w:color w:val="000000"/>
          <w:sz w:val="22"/>
          <w:szCs w:val="22"/>
        </w:rPr>
        <w:t xml:space="preserve"> RPC)</w:t>
      </w:r>
    </w:p>
    <w:p w14:paraId="79FCFF98" w14:textId="77777777" w:rsidR="00EC4149" w:rsidRPr="00576629" w:rsidRDefault="00EC4149" w:rsidP="001E0E8F">
      <w:pPr>
        <w:rPr>
          <w:rFonts w:ascii="Arial Narrow" w:hAnsi="Arial Narrow"/>
        </w:rPr>
      </w:pPr>
    </w:p>
    <w:p w14:paraId="00AD13AA" w14:textId="77777777" w:rsidR="001E0E8F" w:rsidRPr="00576629" w:rsidRDefault="001E0E8F" w:rsidP="001E0E8F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4️</w:t>
      </w:r>
      <w:r w:rsidRPr="00576629">
        <w:rPr>
          <w:rStyle w:val="Forte"/>
          <w:rFonts w:ascii="Tahoma" w:hAnsi="Tahoma" w:cs="Tahoma"/>
          <w:b/>
          <w:bCs/>
          <w:sz w:val="22"/>
          <w:szCs w:val="22"/>
        </w:rPr>
        <w:t>⃣</w:t>
      </w: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Requisitos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Funcionais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Não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Funcionais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(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Versão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Completa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Expandida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)</w:t>
      </w:r>
    </w:p>
    <w:p w14:paraId="0AD80B9F" w14:textId="77777777" w:rsidR="001E0E8F" w:rsidRPr="00576629" w:rsidRDefault="001E0E8F" w:rsidP="001E0E8F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Propósito:</w:t>
      </w:r>
      <w:r w:rsidRPr="00576629">
        <w:rPr>
          <w:rFonts w:ascii="Arial Narrow" w:hAnsi="Arial Narrow"/>
          <w:sz w:val="22"/>
          <w:szCs w:val="22"/>
        </w:rPr>
        <w:br/>
        <w:t xml:space="preserve">Estabelecer de forma detalhada as funcionalidades obrigatórias e os critérios técnicos de qualidade que o sistema AURE deve atender para garantir </w:t>
      </w:r>
      <w:r w:rsidRPr="00576629">
        <w:rPr>
          <w:rStyle w:val="Forte"/>
          <w:rFonts w:ascii="Arial Narrow" w:hAnsi="Arial Narrow"/>
          <w:sz w:val="22"/>
          <w:szCs w:val="22"/>
        </w:rPr>
        <w:t>confiabilidade, segurança, escalabilidade e aderência legal</w:t>
      </w:r>
      <w:r w:rsidRPr="00576629">
        <w:rPr>
          <w:rFonts w:ascii="Arial Narrow" w:hAnsi="Arial Narrow"/>
          <w:sz w:val="22"/>
          <w:szCs w:val="22"/>
        </w:rPr>
        <w:t xml:space="preserve"> no módulo de </w:t>
      </w:r>
      <w:r w:rsidRPr="00576629">
        <w:rPr>
          <w:rStyle w:val="Forte"/>
          <w:rFonts w:ascii="Arial Narrow" w:hAnsi="Arial Narrow"/>
          <w:sz w:val="22"/>
          <w:szCs w:val="22"/>
        </w:rPr>
        <w:t>Contrato Digital Off-Chain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1D428258" w14:textId="7DF7A973" w:rsidR="001E0E8F" w:rsidRPr="00576629" w:rsidRDefault="001E0E8F" w:rsidP="001E0E8F">
      <w:pPr>
        <w:rPr>
          <w:rFonts w:ascii="Arial Narrow" w:hAnsi="Arial Narrow"/>
        </w:rPr>
      </w:pPr>
    </w:p>
    <w:p w14:paraId="1B8F3610" w14:textId="77777777" w:rsidR="001E0E8F" w:rsidRPr="00576629" w:rsidRDefault="001E0E8F" w:rsidP="001E0E8F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4.1.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Requisitos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Funcionais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(RF)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322"/>
        <w:gridCol w:w="1414"/>
        <w:gridCol w:w="1675"/>
        <w:gridCol w:w="1941"/>
      </w:tblGrid>
      <w:tr w:rsidR="001E0E8F" w:rsidRPr="00576629" w14:paraId="776DF303" w14:textId="77777777" w:rsidTr="001E0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9B59A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Style w:val="Forte"/>
                <w:rFonts w:ascii="Arial Narrow" w:hAnsi="Arial Narrow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5558B677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Título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CC966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Descrição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Técnica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Objetivo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Negócio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7238C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Entradas /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Saídas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B955E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Critérios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Aceite</w:t>
            </w:r>
            <w:proofErr w:type="spellEnd"/>
          </w:p>
        </w:tc>
      </w:tr>
      <w:tr w:rsidR="001E0E8F" w:rsidRPr="00576629" w14:paraId="6FA6B1E8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0BF5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RF01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Criação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Contrato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83868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Geração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digital a </w:t>
            </w:r>
            <w:proofErr w:type="spellStart"/>
            <w:r w:rsidRPr="00576629">
              <w:rPr>
                <w:rFonts w:ascii="Arial Narrow" w:hAnsi="Arial Narrow"/>
              </w:rPr>
              <w:t>partir</w:t>
            </w:r>
            <w:proofErr w:type="spellEnd"/>
            <w:r w:rsidRPr="00576629">
              <w:rPr>
                <w:rFonts w:ascii="Arial Narrow" w:hAnsi="Arial Narrow"/>
              </w:rPr>
              <w:t xml:space="preserve"> de template </w:t>
            </w:r>
            <w:proofErr w:type="spellStart"/>
            <w:r w:rsidRPr="00576629">
              <w:rPr>
                <w:rFonts w:ascii="Arial Narrow" w:hAnsi="Arial Narrow"/>
              </w:rPr>
              <w:t>jurídico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padronizado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DE8A72D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A</w:t>
            </w:r>
            <w:proofErr w:type="gram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empresa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contratante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 com dados </w:t>
            </w:r>
            <w:proofErr w:type="spellStart"/>
            <w:r w:rsidRPr="00576629">
              <w:rPr>
                <w:rFonts w:ascii="Arial Narrow" w:hAnsi="Arial Narrow"/>
              </w:rPr>
              <w:t>dinâmicos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proofErr w:type="spellStart"/>
            <w:r w:rsidRPr="00576629">
              <w:rPr>
                <w:rFonts w:ascii="Arial Narrow" w:hAnsi="Arial Narrow"/>
              </w:rPr>
              <w:t>serviço</w:t>
            </w:r>
            <w:proofErr w:type="spellEnd"/>
            <w:r w:rsidRPr="00576629">
              <w:rPr>
                <w:rFonts w:ascii="Arial Narrow" w:hAnsi="Arial Narrow"/>
              </w:rPr>
              <w:t xml:space="preserve">, PJ, </w:t>
            </w:r>
            <w:proofErr w:type="spellStart"/>
            <w:r w:rsidRPr="00576629">
              <w:rPr>
                <w:rFonts w:ascii="Arial Narrow" w:hAnsi="Arial Narrow"/>
              </w:rPr>
              <w:t>prazo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valores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cláusulas</w:t>
            </w:r>
            <w:proofErr w:type="spellEnd"/>
            <w:r w:rsidRPr="00576629">
              <w:rPr>
                <w:rFonts w:ascii="Arial Narrow" w:hAnsi="Arial Narrow"/>
              </w:rPr>
              <w:t xml:space="preserve">). O </w:t>
            </w:r>
            <w:proofErr w:type="spellStart"/>
            <w:r w:rsidRPr="00576629">
              <w:rPr>
                <w:rFonts w:ascii="Arial Narrow" w:hAnsi="Arial Narrow"/>
              </w:rPr>
              <w:t>sistema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gera</w:t>
            </w:r>
            <w:proofErr w:type="spellEnd"/>
            <w:r w:rsidRPr="00576629">
              <w:rPr>
                <w:rFonts w:ascii="Arial Narrow" w:hAnsi="Arial Narrow"/>
              </w:rPr>
              <w:t xml:space="preserve"> o PDF e o hash (SHA-256).</w:t>
            </w:r>
          </w:p>
        </w:tc>
        <w:tc>
          <w:tcPr>
            <w:tcW w:w="0" w:type="auto"/>
            <w:vAlign w:val="center"/>
            <w:hideMark/>
          </w:tcPr>
          <w:p w14:paraId="4162486F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dados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>: PDF + hash.</w:t>
            </w:r>
          </w:p>
        </w:tc>
        <w:tc>
          <w:tcPr>
            <w:tcW w:w="0" w:type="auto"/>
            <w:vAlign w:val="center"/>
            <w:hideMark/>
          </w:tcPr>
          <w:p w14:paraId="7281910E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deve</w:t>
            </w:r>
            <w:proofErr w:type="spellEnd"/>
            <w:r w:rsidRPr="00576629">
              <w:rPr>
                <w:rFonts w:ascii="Arial Narrow" w:hAnsi="Arial Narrow"/>
              </w:rPr>
              <w:t xml:space="preserve"> ser salvo com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status = draft</w:t>
            </w:r>
            <w:r w:rsidRPr="00576629">
              <w:rPr>
                <w:rFonts w:ascii="Arial Narrow" w:hAnsi="Arial Narrow"/>
              </w:rPr>
              <w:t xml:space="preserve"> e hash </w:t>
            </w:r>
            <w:proofErr w:type="spellStart"/>
            <w:r w:rsidRPr="00576629">
              <w:rPr>
                <w:rFonts w:ascii="Arial Narrow" w:hAnsi="Arial Narrow"/>
              </w:rPr>
              <w:t>único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calculado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19A575BD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F9CE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RF02 – Upload para IPFS</w:t>
            </w:r>
          </w:p>
        </w:tc>
        <w:tc>
          <w:tcPr>
            <w:tcW w:w="0" w:type="auto"/>
            <w:vAlign w:val="center"/>
            <w:hideMark/>
          </w:tcPr>
          <w:p w14:paraId="58933CA9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Armazenar</w:t>
            </w:r>
            <w:proofErr w:type="spellEnd"/>
            <w:r w:rsidRPr="00576629">
              <w:rPr>
                <w:rFonts w:ascii="Arial Narrow" w:hAnsi="Arial Narrow"/>
              </w:rPr>
              <w:t xml:space="preserve"> o PDF no IPFS e registrar o CID.</w:t>
            </w:r>
          </w:p>
        </w:tc>
        <w:tc>
          <w:tcPr>
            <w:tcW w:w="0" w:type="auto"/>
            <w:vAlign w:val="center"/>
            <w:hideMark/>
          </w:tcPr>
          <w:p w14:paraId="238AFDA8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Garante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descentralização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prova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lastRenderedPageBreak/>
              <w:t>integridade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pública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31DCD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lastRenderedPageBreak/>
              <w:t xml:space="preserve">Entrada: PDF + hash.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CID </w:t>
            </w:r>
            <w:r w:rsidRPr="00576629">
              <w:rPr>
                <w:rFonts w:ascii="Arial Narrow" w:hAnsi="Arial Narrow"/>
              </w:rPr>
              <w:lastRenderedPageBreak/>
              <w:t>(Content Identifier).</w:t>
            </w:r>
          </w:p>
        </w:tc>
        <w:tc>
          <w:tcPr>
            <w:tcW w:w="0" w:type="auto"/>
            <w:vAlign w:val="center"/>
            <w:hideMark/>
          </w:tcPr>
          <w:p w14:paraId="61F1F088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lastRenderedPageBreak/>
              <w:t xml:space="preserve">O CID </w:t>
            </w:r>
            <w:proofErr w:type="spellStart"/>
            <w:r w:rsidRPr="00576629">
              <w:rPr>
                <w:rFonts w:ascii="Arial Narrow" w:hAnsi="Arial Narrow"/>
              </w:rPr>
              <w:t>deve</w:t>
            </w:r>
            <w:proofErr w:type="spellEnd"/>
            <w:r w:rsidRPr="00576629">
              <w:rPr>
                <w:rFonts w:ascii="Arial Narrow" w:hAnsi="Arial Narrow"/>
              </w:rPr>
              <w:t xml:space="preserve"> ser </w:t>
            </w:r>
            <w:proofErr w:type="spellStart"/>
            <w:r w:rsidRPr="00576629">
              <w:rPr>
                <w:rFonts w:ascii="Arial Narrow" w:hAnsi="Arial Narrow"/>
              </w:rPr>
              <w:t>recuperável</w:t>
            </w:r>
            <w:proofErr w:type="spellEnd"/>
            <w:r w:rsidRPr="00576629">
              <w:rPr>
                <w:rFonts w:ascii="Arial Narrow" w:hAnsi="Arial Narrow"/>
              </w:rPr>
              <w:t xml:space="preserve"> via </w:t>
            </w:r>
            <w:r w:rsidRPr="00576629">
              <w:rPr>
                <w:rFonts w:ascii="Arial Narrow" w:hAnsi="Arial Narrow"/>
              </w:rPr>
              <w:lastRenderedPageBreak/>
              <w:t>gateway IPFS.</w:t>
            </w:r>
          </w:p>
        </w:tc>
      </w:tr>
      <w:tr w:rsidR="001E0E8F" w:rsidRPr="00576629" w14:paraId="527E1739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8F73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lastRenderedPageBreak/>
              <w:t xml:space="preserve">RF03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Registro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Blockchain</w:t>
            </w:r>
          </w:p>
        </w:tc>
        <w:tc>
          <w:tcPr>
            <w:tcW w:w="0" w:type="auto"/>
            <w:vAlign w:val="center"/>
            <w:hideMark/>
          </w:tcPr>
          <w:p w14:paraId="26662D09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Registrar hash + CID </w:t>
            </w:r>
            <w:proofErr w:type="spellStart"/>
            <w:r w:rsidRPr="00576629">
              <w:rPr>
                <w:rFonts w:ascii="Arial Narrow" w:hAnsi="Arial Narrow"/>
              </w:rPr>
              <w:t>na</w:t>
            </w:r>
            <w:proofErr w:type="spellEnd"/>
            <w:r w:rsidRPr="00576629">
              <w:rPr>
                <w:rFonts w:ascii="Arial Narrow" w:hAnsi="Arial Narrow"/>
              </w:rPr>
              <w:t xml:space="preserve"> Polygon </w:t>
            </w:r>
            <w:proofErr w:type="spellStart"/>
            <w:r w:rsidRPr="00576629">
              <w:rPr>
                <w:rFonts w:ascii="Arial Narrow" w:hAnsi="Arial Narrow"/>
              </w:rPr>
              <w:t>Testnet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8DA684B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Funciona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como</w:t>
            </w:r>
            <w:proofErr w:type="spellEnd"/>
            <w:r w:rsidRPr="00576629">
              <w:rPr>
                <w:rFonts w:ascii="Arial Narrow" w:hAnsi="Arial Narrow"/>
              </w:rPr>
              <w:t xml:space="preserve"> “</w:t>
            </w:r>
            <w:proofErr w:type="spellStart"/>
            <w:r w:rsidRPr="00576629">
              <w:rPr>
                <w:rFonts w:ascii="Arial Narrow" w:hAnsi="Arial Narrow"/>
              </w:rPr>
              <w:t>carimbo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público</w:t>
            </w:r>
            <w:proofErr w:type="spellEnd"/>
            <w:r w:rsidRPr="00576629">
              <w:rPr>
                <w:rFonts w:ascii="Arial Narrow" w:hAnsi="Arial Narrow"/>
              </w:rPr>
              <w:t xml:space="preserve">” (timestamp + </w:t>
            </w:r>
            <w:proofErr w:type="spellStart"/>
            <w:r w:rsidRPr="00576629">
              <w:rPr>
                <w:rFonts w:ascii="Arial Narrow" w:hAnsi="Arial Narrow"/>
              </w:rPr>
              <w:t>autenticidade</w:t>
            </w:r>
            <w:proofErr w:type="spellEnd"/>
            <w:r w:rsidRPr="00576629">
              <w:rPr>
                <w:rFonts w:ascii="Arial Narrow" w:hAnsi="Arial Narrow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DDFDDA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hash + CID.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tx_hash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478320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Transação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confirmada</w:t>
            </w:r>
            <w:proofErr w:type="spellEnd"/>
            <w:r w:rsidRPr="00576629">
              <w:rPr>
                <w:rFonts w:ascii="Arial Narrow" w:hAnsi="Arial Narrow"/>
              </w:rPr>
              <w:t xml:space="preserve"> ≤ 10s e </w:t>
            </w:r>
            <w:proofErr w:type="spellStart"/>
            <w:r w:rsidRPr="00576629">
              <w:rPr>
                <w:rFonts w:ascii="Arial Narrow" w:hAnsi="Arial Narrow"/>
              </w:rPr>
              <w:t>registrada</w:t>
            </w:r>
            <w:proofErr w:type="spellEnd"/>
            <w:r w:rsidRPr="00576629">
              <w:rPr>
                <w:rFonts w:ascii="Arial Narrow" w:hAnsi="Arial Narrow"/>
              </w:rPr>
              <w:t xml:space="preserve"> no BD.</w:t>
            </w:r>
          </w:p>
        </w:tc>
      </w:tr>
      <w:tr w:rsidR="001E0E8F" w:rsidRPr="00576629" w14:paraId="0E7319F4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D32E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RF04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Assinatura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Digital (PJ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Empresa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AB5C09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Captura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validação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assinatura</w:t>
            </w:r>
            <w:proofErr w:type="spellEnd"/>
            <w:r w:rsidRPr="00576629">
              <w:rPr>
                <w:rFonts w:ascii="Arial Narrow" w:hAnsi="Arial Narrow"/>
              </w:rPr>
              <w:t xml:space="preserve"> digital com </w:t>
            </w:r>
            <w:proofErr w:type="spellStart"/>
            <w:r w:rsidRPr="00576629">
              <w:rPr>
                <w:rFonts w:ascii="Arial Narrow" w:hAnsi="Arial Narrow"/>
              </w:rPr>
              <w:t>metadados</w:t>
            </w:r>
            <w:proofErr w:type="spellEnd"/>
            <w:r w:rsidRPr="00576629">
              <w:rPr>
                <w:rFonts w:ascii="Arial Narrow" w:hAnsi="Arial Narrow"/>
              </w:rPr>
              <w:t xml:space="preserve"> (IP, user-agent, timestamp).</w:t>
            </w:r>
          </w:p>
        </w:tc>
        <w:tc>
          <w:tcPr>
            <w:tcW w:w="0" w:type="auto"/>
            <w:vAlign w:val="center"/>
            <w:hideMark/>
          </w:tcPr>
          <w:p w14:paraId="16F69452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Substitui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assinatura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física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cria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trilha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jurídica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CA4D978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credenciais</w:t>
            </w:r>
            <w:proofErr w:type="spellEnd"/>
            <w:r w:rsidRPr="00576629">
              <w:rPr>
                <w:rFonts w:ascii="Arial Narrow" w:hAnsi="Arial Narrow"/>
              </w:rPr>
              <w:t xml:space="preserve"> + hash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>: status = signed.</w:t>
            </w:r>
          </w:p>
        </w:tc>
        <w:tc>
          <w:tcPr>
            <w:tcW w:w="0" w:type="auto"/>
            <w:vAlign w:val="center"/>
            <w:hideMark/>
          </w:tcPr>
          <w:p w14:paraId="2B37959B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Ambas as </w:t>
            </w:r>
            <w:proofErr w:type="spellStart"/>
            <w:r w:rsidRPr="00576629">
              <w:rPr>
                <w:rFonts w:ascii="Arial Narrow" w:hAnsi="Arial Narrow"/>
              </w:rPr>
              <w:t>partes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devem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ter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assinatura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registrada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152C414C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536B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RF05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Certificação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Verificação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Integridade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82F66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Recalcular</w:t>
            </w:r>
            <w:proofErr w:type="spellEnd"/>
            <w:r w:rsidRPr="00576629">
              <w:rPr>
                <w:rFonts w:ascii="Arial Narrow" w:hAnsi="Arial Narrow"/>
              </w:rPr>
              <w:t xml:space="preserve"> hash e </w:t>
            </w:r>
            <w:proofErr w:type="spellStart"/>
            <w:r w:rsidRPr="00576629">
              <w:rPr>
                <w:rFonts w:ascii="Arial Narrow" w:hAnsi="Arial Narrow"/>
              </w:rPr>
              <w:t>comparar</w:t>
            </w:r>
            <w:proofErr w:type="spellEnd"/>
            <w:r w:rsidRPr="00576629">
              <w:rPr>
                <w:rFonts w:ascii="Arial Narrow" w:hAnsi="Arial Narrow"/>
              </w:rPr>
              <w:t xml:space="preserve"> com blockchain/IPFS.</w:t>
            </w:r>
          </w:p>
        </w:tc>
        <w:tc>
          <w:tcPr>
            <w:tcW w:w="0" w:type="auto"/>
            <w:vAlign w:val="center"/>
            <w:hideMark/>
          </w:tcPr>
          <w:p w14:paraId="090F3BE4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Prova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autenticidade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integridade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pública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879598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hash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</w:t>
            </w:r>
            <w:proofErr w:type="spellStart"/>
            <w:r w:rsidRPr="00576629">
              <w:rPr>
                <w:rFonts w:ascii="Arial Narrow" w:hAnsi="Arial Narrow"/>
              </w:rPr>
              <w:t>válido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inválido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26C05ED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de </w:t>
            </w:r>
            <w:proofErr w:type="spellStart"/>
            <w:r w:rsidRPr="00576629">
              <w:rPr>
                <w:rFonts w:ascii="Arial Narrow" w:hAnsi="Arial Narrow"/>
              </w:rPr>
              <w:t>consistência</w:t>
            </w:r>
            <w:proofErr w:type="spellEnd"/>
            <w:r w:rsidRPr="00576629">
              <w:rPr>
                <w:rFonts w:ascii="Arial Narrow" w:hAnsi="Arial Narrow"/>
              </w:rPr>
              <w:t xml:space="preserve"> entre hashes.</w:t>
            </w:r>
          </w:p>
        </w:tc>
      </w:tr>
      <w:tr w:rsidR="001E0E8F" w:rsidRPr="00576629" w14:paraId="10D28387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BF2C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RF06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Versionamento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Contratos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FEE86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Cada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modificação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gera</w:t>
            </w:r>
            <w:proofErr w:type="spellEnd"/>
            <w:r w:rsidRPr="00576629">
              <w:rPr>
                <w:rFonts w:ascii="Arial Narrow" w:hAnsi="Arial Narrow"/>
              </w:rPr>
              <w:t xml:space="preserve"> nova </w:t>
            </w: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vinculada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original.</w:t>
            </w:r>
          </w:p>
        </w:tc>
        <w:tc>
          <w:tcPr>
            <w:tcW w:w="0" w:type="auto"/>
            <w:vAlign w:val="center"/>
            <w:hideMark/>
          </w:tcPr>
          <w:p w14:paraId="5C8E67F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Evita </w:t>
            </w:r>
            <w:proofErr w:type="spellStart"/>
            <w:r w:rsidRPr="00576629">
              <w:rPr>
                <w:rFonts w:ascii="Arial Narrow" w:hAnsi="Arial Narrow"/>
              </w:rPr>
              <w:t>perda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histórico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garante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rastreabilidade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374E0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edição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</w:t>
            </w: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incremental (v2, v3…).</w:t>
            </w:r>
          </w:p>
        </w:tc>
        <w:tc>
          <w:tcPr>
            <w:tcW w:w="0" w:type="auto"/>
            <w:vAlign w:val="center"/>
            <w:hideMark/>
          </w:tcPr>
          <w:p w14:paraId="0AB9B146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Histórico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disponível</w:t>
            </w:r>
            <w:proofErr w:type="spellEnd"/>
            <w:r w:rsidRPr="00576629">
              <w:rPr>
                <w:rFonts w:ascii="Arial Narrow" w:hAnsi="Arial Narrow"/>
              </w:rPr>
              <w:t xml:space="preserve"> via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/contracts/{id}/versions</w:t>
            </w:r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2F4A1F90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954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RF07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Controle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Acesso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Perfis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6B5D5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Permitir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papéis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distintos</w:t>
            </w:r>
            <w:proofErr w:type="spellEnd"/>
            <w:r w:rsidRPr="00576629">
              <w:rPr>
                <w:rFonts w:ascii="Arial Narrow" w:hAnsi="Arial Narrow"/>
              </w:rPr>
              <w:t xml:space="preserve"> (Admin, </w:t>
            </w:r>
            <w:proofErr w:type="spellStart"/>
            <w:r w:rsidRPr="00576629">
              <w:rPr>
                <w:rFonts w:ascii="Arial Narrow" w:hAnsi="Arial Narrow"/>
              </w:rPr>
              <w:t>Jurídico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Financeiro</w:t>
            </w:r>
            <w:proofErr w:type="spellEnd"/>
            <w:r w:rsidRPr="00576629">
              <w:rPr>
                <w:rFonts w:ascii="Arial Narrow" w:hAnsi="Arial Narrow"/>
              </w:rPr>
              <w:t>, PJ).</w:t>
            </w:r>
          </w:p>
        </w:tc>
        <w:tc>
          <w:tcPr>
            <w:tcW w:w="0" w:type="auto"/>
            <w:vAlign w:val="center"/>
            <w:hideMark/>
          </w:tcPr>
          <w:p w14:paraId="3A3A7057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Evitar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acessos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indevidos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controlar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autorizações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F489C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JWT + role.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</w:t>
            </w:r>
            <w:proofErr w:type="spellStart"/>
            <w:r w:rsidRPr="00576629">
              <w:rPr>
                <w:rFonts w:ascii="Arial Narrow" w:hAnsi="Arial Narrow"/>
              </w:rPr>
              <w:t>permissões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visualização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edição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6567EC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RBAC </w:t>
            </w:r>
            <w:proofErr w:type="spellStart"/>
            <w:r w:rsidRPr="00576629">
              <w:rPr>
                <w:rFonts w:ascii="Arial Narrow" w:hAnsi="Arial Narrow"/>
              </w:rPr>
              <w:t>implementado</w:t>
            </w:r>
            <w:proofErr w:type="spellEnd"/>
            <w:r w:rsidRPr="00576629">
              <w:rPr>
                <w:rFonts w:ascii="Arial Narrow" w:hAnsi="Arial Narrow"/>
              </w:rPr>
              <w:t xml:space="preserve"> com </w:t>
            </w:r>
            <w:proofErr w:type="spellStart"/>
            <w:r w:rsidRPr="00576629">
              <w:rPr>
                <w:rFonts w:ascii="Arial Narrow" w:hAnsi="Arial Narrow"/>
              </w:rPr>
              <w:t>regras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validadas</w:t>
            </w:r>
            <w:proofErr w:type="spellEnd"/>
            <w:r w:rsidRPr="00576629">
              <w:rPr>
                <w:rFonts w:ascii="Arial Narrow" w:hAnsi="Arial Narrow"/>
              </w:rPr>
              <w:t xml:space="preserve"> por role.</w:t>
            </w:r>
          </w:p>
        </w:tc>
      </w:tr>
      <w:tr w:rsidR="001E0E8F" w:rsidRPr="00576629" w14:paraId="572AA35A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A28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RF08 – Logs e Auditoria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Completa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D701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Registrar </w:t>
            </w:r>
            <w:proofErr w:type="spellStart"/>
            <w:r w:rsidRPr="00576629">
              <w:rPr>
                <w:rFonts w:ascii="Arial Narrow" w:hAnsi="Arial Narrow"/>
              </w:rPr>
              <w:t>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críticas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proofErr w:type="spellStart"/>
            <w:r w:rsidRPr="00576629">
              <w:rPr>
                <w:rFonts w:ascii="Arial Narrow" w:hAnsi="Arial Narrow"/>
              </w:rPr>
              <w:t>criação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assinatura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verificação</w:t>
            </w:r>
            <w:proofErr w:type="spellEnd"/>
            <w:r w:rsidRPr="00576629">
              <w:rPr>
                <w:rFonts w:ascii="Arial Narrow" w:hAnsi="Arial Narrow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350C6D0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Garantir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rastreabilidade</w:t>
            </w:r>
            <w:proofErr w:type="spellEnd"/>
            <w:r w:rsidRPr="00576629">
              <w:rPr>
                <w:rFonts w:ascii="Arial Narrow" w:hAnsi="Arial Narrow"/>
              </w:rPr>
              <w:t xml:space="preserve"> total.</w:t>
            </w:r>
          </w:p>
        </w:tc>
        <w:tc>
          <w:tcPr>
            <w:tcW w:w="0" w:type="auto"/>
            <w:vAlign w:val="center"/>
            <w:hideMark/>
          </w:tcPr>
          <w:p w14:paraId="2CE811D3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evento</w:t>
            </w:r>
            <w:proofErr w:type="spellEnd"/>
            <w:r w:rsidRPr="00576629">
              <w:rPr>
                <w:rFonts w:ascii="Arial Narrow" w:hAnsi="Arial Narrow"/>
              </w:rPr>
              <w:t xml:space="preserve"> + </w:t>
            </w:r>
            <w:proofErr w:type="spellStart"/>
            <w:r w:rsidRPr="00576629">
              <w:rPr>
                <w:rFonts w:ascii="Arial Narrow" w:hAnsi="Arial Narrow"/>
              </w:rPr>
              <w:t>usuário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log </w:t>
            </w:r>
            <w:proofErr w:type="spellStart"/>
            <w:r w:rsidRPr="00576629">
              <w:rPr>
                <w:rFonts w:ascii="Arial Narrow" w:hAnsi="Arial Narrow"/>
              </w:rPr>
              <w:t>estruturado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00939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dos </w:t>
            </w:r>
            <w:proofErr w:type="spellStart"/>
            <w:r w:rsidRPr="00576629">
              <w:rPr>
                <w:rFonts w:ascii="Arial Narrow" w:hAnsi="Arial Narrow"/>
              </w:rPr>
              <w:t>eventos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persistidos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audit_logs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1C6D321F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A6F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RF09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Notificações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Automáticas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60699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Enviar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alertas</w:t>
            </w:r>
            <w:proofErr w:type="spellEnd"/>
            <w:r w:rsidRPr="00576629">
              <w:rPr>
                <w:rFonts w:ascii="Arial Narrow" w:hAnsi="Arial Narrow"/>
              </w:rPr>
              <w:t xml:space="preserve"> por e-mail/in-app </w:t>
            </w:r>
            <w:proofErr w:type="spellStart"/>
            <w:r w:rsidRPr="00576629">
              <w:rPr>
                <w:rFonts w:ascii="Arial Narrow" w:hAnsi="Arial Narrow"/>
              </w:rPr>
              <w:t>sobre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eventos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080B60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Melhorar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transparência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comunicação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A93C0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evento</w:t>
            </w:r>
            <w:proofErr w:type="spellEnd"/>
            <w:r w:rsidRPr="00576629">
              <w:rPr>
                <w:rFonts w:ascii="Arial Narrow" w:hAnsi="Arial Narrow"/>
              </w:rPr>
              <w:t xml:space="preserve"> (ex: “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assinado</w:t>
            </w:r>
            <w:proofErr w:type="spellEnd"/>
            <w:r w:rsidRPr="00576629">
              <w:rPr>
                <w:rFonts w:ascii="Arial Narrow" w:hAnsi="Arial Narrow"/>
              </w:rPr>
              <w:t xml:space="preserve">”).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>: e-mail/</w:t>
            </w:r>
            <w:proofErr w:type="spellStart"/>
            <w:r w:rsidRPr="00576629">
              <w:rPr>
                <w:rFonts w:ascii="Arial Narrow" w:hAnsi="Arial Narrow"/>
              </w:rPr>
              <w:t>notificação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702CA2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Notificação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registrada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notification_logs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0EEE51B5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9EFD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RF10 – Dashboard /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lastRenderedPageBreak/>
              <w:t>Relatórios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80D93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Exibir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visão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consolidada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proofErr w:type="spellStart"/>
            <w:r w:rsidRPr="00576629">
              <w:rPr>
                <w:rFonts w:ascii="Arial Narrow" w:hAnsi="Arial Narrow"/>
              </w:rPr>
              <w:t>ativos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lastRenderedPageBreak/>
              <w:t>assinatura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expirados</w:t>
            </w:r>
            <w:proofErr w:type="spellEnd"/>
            <w:r w:rsidRPr="00576629">
              <w:rPr>
                <w:rFonts w:ascii="Arial Narrow" w:hAnsi="Arial Narrow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3DDAD0C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Facilitar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gestão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decisão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r w:rsidRPr="00576629">
              <w:rPr>
                <w:rFonts w:ascii="Arial Narrow" w:hAnsi="Arial Narrow"/>
              </w:rPr>
              <w:lastRenderedPageBreak/>
              <w:t>gestor.</w:t>
            </w:r>
          </w:p>
        </w:tc>
        <w:tc>
          <w:tcPr>
            <w:tcW w:w="0" w:type="auto"/>
            <w:vAlign w:val="center"/>
            <w:hideMark/>
          </w:tcPr>
          <w:p w14:paraId="2A448DBC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lastRenderedPageBreak/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filtros</w:t>
            </w:r>
            <w:proofErr w:type="spellEnd"/>
            <w:r w:rsidRPr="00576629">
              <w:rPr>
                <w:rFonts w:ascii="Arial Narrow" w:hAnsi="Arial Narrow"/>
              </w:rPr>
              <w:t xml:space="preserve"> (data, status, PJ). </w:t>
            </w:r>
            <w:proofErr w:type="spellStart"/>
            <w:r w:rsidRPr="00576629">
              <w:rPr>
                <w:rFonts w:ascii="Arial Narrow" w:hAnsi="Arial Narrow"/>
              </w:rPr>
              <w:lastRenderedPageBreak/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</w:t>
            </w:r>
            <w:proofErr w:type="spellStart"/>
            <w:r w:rsidRPr="00576629">
              <w:rPr>
                <w:rFonts w:ascii="Arial Narrow" w:hAnsi="Arial Narrow"/>
              </w:rPr>
              <w:t>tabela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gráficos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exportação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FE401D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lastRenderedPageBreak/>
              <w:t xml:space="preserve">Dashboard com </w:t>
            </w:r>
            <w:proofErr w:type="spellStart"/>
            <w:r w:rsidRPr="00576629">
              <w:rPr>
                <w:rFonts w:ascii="Arial Narrow" w:hAnsi="Arial Narrow"/>
              </w:rPr>
              <w:t>atualização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tempo </w:t>
            </w:r>
            <w:r w:rsidRPr="00576629">
              <w:rPr>
                <w:rFonts w:ascii="Arial Narrow" w:hAnsi="Arial Narrow"/>
              </w:rPr>
              <w:lastRenderedPageBreak/>
              <w:t>real (≤1s).</w:t>
            </w:r>
          </w:p>
        </w:tc>
      </w:tr>
      <w:tr w:rsidR="001E0E8F" w:rsidRPr="00576629" w14:paraId="2A92F06E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56EE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lastRenderedPageBreak/>
              <w:t xml:space="preserve">RF11 – Backup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Restauração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0E1EB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Exportar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importar</w:t>
            </w:r>
            <w:proofErr w:type="spellEnd"/>
            <w:r w:rsidRPr="00576629">
              <w:rPr>
                <w:rFonts w:ascii="Arial Narrow" w:hAnsi="Arial Narrow"/>
              </w:rPr>
              <w:t xml:space="preserve"> dados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JSON (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, logs, </w:t>
            </w:r>
            <w:proofErr w:type="spellStart"/>
            <w:r w:rsidRPr="00576629">
              <w:rPr>
                <w:rFonts w:ascii="Arial Narrow" w:hAnsi="Arial Narrow"/>
              </w:rPr>
              <w:t>assinaturas</w:t>
            </w:r>
            <w:proofErr w:type="spellEnd"/>
            <w:r w:rsidRPr="00576629">
              <w:rPr>
                <w:rFonts w:ascii="Arial Narrow" w:hAnsi="Arial Narrow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157DF12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Garantir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continuidade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integridade</w:t>
            </w:r>
            <w:proofErr w:type="spellEnd"/>
            <w:r w:rsidRPr="00576629">
              <w:rPr>
                <w:rFonts w:ascii="Arial Narrow" w:hAnsi="Arial Narrow"/>
              </w:rPr>
              <w:t xml:space="preserve"> dos </w:t>
            </w:r>
            <w:proofErr w:type="spellStart"/>
            <w:r w:rsidRPr="00576629">
              <w:rPr>
                <w:rFonts w:ascii="Arial Narrow" w:hAnsi="Arial Narrow"/>
              </w:rPr>
              <w:t>registros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315823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arquivo</w:t>
            </w:r>
            <w:proofErr w:type="spellEnd"/>
            <w:r w:rsidRPr="00576629">
              <w:rPr>
                <w:rFonts w:ascii="Arial Narrow" w:hAnsi="Arial Narrow"/>
              </w:rPr>
              <w:t xml:space="preserve"> JSON.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dados </w:t>
            </w:r>
            <w:proofErr w:type="spellStart"/>
            <w:r w:rsidRPr="00576629">
              <w:rPr>
                <w:rFonts w:ascii="Arial Narrow" w:hAnsi="Arial Narrow"/>
              </w:rPr>
              <w:t>restaurados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B3064AD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Backup </w:t>
            </w:r>
            <w:proofErr w:type="spellStart"/>
            <w:r w:rsidRPr="00576629">
              <w:rPr>
                <w:rFonts w:ascii="Arial Narrow" w:hAnsi="Arial Narrow"/>
              </w:rPr>
              <w:t>válido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idêntico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ao</w:t>
            </w:r>
            <w:proofErr w:type="spellEnd"/>
            <w:r w:rsidRPr="00576629">
              <w:rPr>
                <w:rFonts w:ascii="Arial Narrow" w:hAnsi="Arial Narrow"/>
              </w:rPr>
              <w:t xml:space="preserve"> original.</w:t>
            </w:r>
          </w:p>
        </w:tc>
      </w:tr>
      <w:tr w:rsidR="001E0E8F" w:rsidRPr="00576629" w14:paraId="4D984C52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E6C8C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RF12 – API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Pública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Consulta</w:t>
            </w:r>
          </w:p>
        </w:tc>
        <w:tc>
          <w:tcPr>
            <w:tcW w:w="0" w:type="auto"/>
            <w:vAlign w:val="center"/>
            <w:hideMark/>
          </w:tcPr>
          <w:p w14:paraId="443726B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Endpoint </w:t>
            </w:r>
            <w:proofErr w:type="spellStart"/>
            <w:r w:rsidRPr="00576629">
              <w:rPr>
                <w:rFonts w:ascii="Arial Narrow" w:hAnsi="Arial Narrow"/>
              </w:rPr>
              <w:t>público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/contracts/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verify?hash</w:t>
            </w:r>
            <w:proofErr w:type="spellEnd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=XYZ</w:t>
            </w:r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2D58EAE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Permite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qualquer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parte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validar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integridade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5CF6C4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hash.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</w:t>
            </w:r>
            <w:proofErr w:type="spellStart"/>
            <w:r w:rsidRPr="00576629">
              <w:rPr>
                <w:rFonts w:ascii="Arial Narrow" w:hAnsi="Arial Narrow"/>
              </w:rPr>
              <w:t>resultado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booleano</w:t>
            </w:r>
            <w:proofErr w:type="spellEnd"/>
            <w:r w:rsidRPr="00576629">
              <w:rPr>
                <w:rFonts w:ascii="Arial Narrow" w:hAnsi="Arial Narrow"/>
              </w:rPr>
              <w:t xml:space="preserve"> + CID + TX.</w:t>
            </w:r>
          </w:p>
        </w:tc>
        <w:tc>
          <w:tcPr>
            <w:tcW w:w="0" w:type="auto"/>
            <w:vAlign w:val="center"/>
            <w:hideMark/>
          </w:tcPr>
          <w:p w14:paraId="217982B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Endpoint </w:t>
            </w:r>
            <w:proofErr w:type="spellStart"/>
            <w:r w:rsidRPr="00576629">
              <w:rPr>
                <w:rFonts w:ascii="Arial Narrow" w:hAnsi="Arial Narrow"/>
              </w:rPr>
              <w:t>acessível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publicamente</w:t>
            </w:r>
            <w:proofErr w:type="spellEnd"/>
            <w:r w:rsidRPr="00576629">
              <w:rPr>
                <w:rFonts w:ascii="Arial Narrow" w:hAnsi="Arial Narrow"/>
              </w:rPr>
              <w:t xml:space="preserve"> com tempo de </w:t>
            </w:r>
            <w:proofErr w:type="spellStart"/>
            <w:r w:rsidRPr="00576629">
              <w:rPr>
                <w:rFonts w:ascii="Arial Narrow" w:hAnsi="Arial Narrow"/>
              </w:rPr>
              <w:t>resposta</w:t>
            </w:r>
            <w:proofErr w:type="spellEnd"/>
            <w:r w:rsidRPr="00576629">
              <w:rPr>
                <w:rFonts w:ascii="Arial Narrow" w:hAnsi="Arial Narrow"/>
              </w:rPr>
              <w:t xml:space="preserve"> ≤1s.</w:t>
            </w:r>
          </w:p>
        </w:tc>
      </w:tr>
      <w:tr w:rsidR="001E0E8F" w:rsidRPr="00576629" w14:paraId="00534510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B53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RF13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Registro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Erros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Alertas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Técnicos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8C723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Monitorar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falhas</w:t>
            </w:r>
            <w:proofErr w:type="spellEnd"/>
            <w:r w:rsidRPr="00576629">
              <w:rPr>
                <w:rFonts w:ascii="Arial Narrow" w:hAnsi="Arial Narrow"/>
              </w:rPr>
              <w:t xml:space="preserve"> (IPFS, blockchain, API).</w:t>
            </w:r>
          </w:p>
        </w:tc>
        <w:tc>
          <w:tcPr>
            <w:tcW w:w="0" w:type="auto"/>
            <w:vAlign w:val="center"/>
            <w:hideMark/>
          </w:tcPr>
          <w:p w14:paraId="291C607C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Permitir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tratamento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proativo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incidentes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AE358F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evento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erro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log + </w:t>
            </w:r>
            <w:proofErr w:type="spellStart"/>
            <w:r w:rsidRPr="00576629">
              <w:rPr>
                <w:rFonts w:ascii="Arial Narrow" w:hAnsi="Arial Narrow"/>
              </w:rPr>
              <w:t>notificação</w:t>
            </w:r>
            <w:proofErr w:type="spellEnd"/>
            <w:r w:rsidRPr="00576629">
              <w:rPr>
                <w:rFonts w:ascii="Arial Narrow" w:hAnsi="Arial Narrow"/>
              </w:rPr>
              <w:t xml:space="preserve"> DevOps.</w:t>
            </w:r>
          </w:p>
        </w:tc>
        <w:tc>
          <w:tcPr>
            <w:tcW w:w="0" w:type="auto"/>
            <w:vAlign w:val="center"/>
            <w:hideMark/>
          </w:tcPr>
          <w:p w14:paraId="764997D9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dos </w:t>
            </w:r>
            <w:proofErr w:type="spellStart"/>
            <w:r w:rsidRPr="00576629">
              <w:rPr>
                <w:rFonts w:ascii="Arial Narrow" w:hAnsi="Arial Narrow"/>
              </w:rPr>
              <w:t>erros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críticos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notificados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29DE71C8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399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RF14 – Upload de Nota Fiscal (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futuro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MVP+)</w:t>
            </w:r>
          </w:p>
        </w:tc>
        <w:tc>
          <w:tcPr>
            <w:tcW w:w="0" w:type="auto"/>
            <w:vAlign w:val="center"/>
            <w:hideMark/>
          </w:tcPr>
          <w:p w14:paraId="65E6902C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Permitir</w:t>
            </w:r>
            <w:proofErr w:type="spellEnd"/>
            <w:r w:rsidRPr="00576629">
              <w:rPr>
                <w:rFonts w:ascii="Arial Narrow" w:hAnsi="Arial Narrow"/>
              </w:rPr>
              <w:t xml:space="preserve"> upload e </w:t>
            </w:r>
            <w:proofErr w:type="spellStart"/>
            <w:r w:rsidRPr="00576629">
              <w:rPr>
                <w:rFonts w:ascii="Arial Narrow" w:hAnsi="Arial Narrow"/>
              </w:rPr>
              <w:t>conferência</w:t>
            </w:r>
            <w:proofErr w:type="spellEnd"/>
            <w:r w:rsidRPr="00576629">
              <w:rPr>
                <w:rFonts w:ascii="Arial Narrow" w:hAnsi="Arial Narrow"/>
              </w:rPr>
              <w:t xml:space="preserve"> de NF </w:t>
            </w:r>
            <w:proofErr w:type="spellStart"/>
            <w:r w:rsidRPr="00576629">
              <w:rPr>
                <w:rFonts w:ascii="Arial Narrow" w:hAnsi="Arial Narrow"/>
              </w:rPr>
              <w:t>vinculada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935D309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Iniciar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integração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futura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financeira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EDF7A2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PDF NF + dados.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>: status = “</w:t>
            </w:r>
            <w:proofErr w:type="spellStart"/>
            <w:r w:rsidRPr="00576629">
              <w:rPr>
                <w:rFonts w:ascii="Arial Narrow" w:hAnsi="Arial Narrow"/>
              </w:rPr>
              <w:t>aguardando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aprovação</w:t>
            </w:r>
            <w:proofErr w:type="spellEnd"/>
            <w:r w:rsidRPr="00576629">
              <w:rPr>
                <w:rFonts w:ascii="Arial Narrow" w:hAnsi="Arial Narrow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14:paraId="4441C2E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NF </w:t>
            </w:r>
            <w:proofErr w:type="spellStart"/>
            <w:r w:rsidRPr="00576629">
              <w:rPr>
                <w:rFonts w:ascii="Arial Narrow" w:hAnsi="Arial Narrow"/>
              </w:rPr>
              <w:t>vinculada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correto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2F7C3911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D98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RF15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Rejeição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Reenvio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Contrato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7E728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Caso o PJ recuse,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retorna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ao</w:t>
            </w:r>
            <w:proofErr w:type="spellEnd"/>
            <w:r w:rsidRPr="00576629">
              <w:rPr>
                <w:rFonts w:ascii="Arial Narrow" w:hAnsi="Arial Narrow"/>
              </w:rPr>
              <w:t xml:space="preserve"> status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Em</w:t>
            </w:r>
            <w:proofErr w:type="spellEnd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 xml:space="preserve">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revisão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63BB357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Evitar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inconsistências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ciclos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travados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5BC0DD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motivo</w:t>
            </w:r>
            <w:proofErr w:type="spellEnd"/>
            <w:r w:rsidRPr="00576629">
              <w:rPr>
                <w:rFonts w:ascii="Arial Narrow" w:hAnsi="Arial Narrow"/>
              </w:rPr>
              <w:t xml:space="preserve"> da </w:t>
            </w:r>
            <w:proofErr w:type="spellStart"/>
            <w:r w:rsidRPr="00576629">
              <w:rPr>
                <w:rFonts w:ascii="Arial Narrow" w:hAnsi="Arial Narrow"/>
              </w:rPr>
              <w:t>recusa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>: novo status + log.</w:t>
            </w:r>
          </w:p>
        </w:tc>
        <w:tc>
          <w:tcPr>
            <w:tcW w:w="0" w:type="auto"/>
            <w:vAlign w:val="center"/>
            <w:hideMark/>
          </w:tcPr>
          <w:p w14:paraId="5A0290DC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editável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novamente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após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recusa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1EE53454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FF4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RF16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Certificado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Digital Gerado</w:t>
            </w:r>
          </w:p>
        </w:tc>
        <w:tc>
          <w:tcPr>
            <w:tcW w:w="0" w:type="auto"/>
            <w:vAlign w:val="center"/>
            <w:hideMark/>
          </w:tcPr>
          <w:p w14:paraId="3A3FA9F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Gerar um </w:t>
            </w:r>
            <w:proofErr w:type="spellStart"/>
            <w:r w:rsidRPr="00576629">
              <w:rPr>
                <w:rFonts w:ascii="Arial Narrow" w:hAnsi="Arial Narrow"/>
              </w:rPr>
              <w:t>certificado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autenticidade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(PDF).</w:t>
            </w:r>
          </w:p>
        </w:tc>
        <w:tc>
          <w:tcPr>
            <w:tcW w:w="0" w:type="auto"/>
            <w:vAlign w:val="center"/>
            <w:hideMark/>
          </w:tcPr>
          <w:p w14:paraId="3768AB78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Facilitar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comprovação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jurídica</w:t>
            </w:r>
            <w:proofErr w:type="spellEnd"/>
            <w:r w:rsidRPr="00576629">
              <w:rPr>
                <w:rFonts w:ascii="Arial Narrow" w:hAnsi="Arial Narrow"/>
              </w:rPr>
              <w:t xml:space="preserve"> off-platform.</w:t>
            </w:r>
          </w:p>
        </w:tc>
        <w:tc>
          <w:tcPr>
            <w:tcW w:w="0" w:type="auto"/>
            <w:vAlign w:val="center"/>
            <w:hideMark/>
          </w:tcPr>
          <w:p w14:paraId="4586F7A8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Entrada: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assinado</w:t>
            </w:r>
            <w:proofErr w:type="spellEnd"/>
            <w:r w:rsidRPr="00576629">
              <w:rPr>
                <w:rFonts w:ascii="Arial Narrow" w:hAnsi="Arial Narrow"/>
              </w:rPr>
              <w:t xml:space="preserve">. </w:t>
            </w:r>
            <w:proofErr w:type="spellStart"/>
            <w:r w:rsidRPr="00576629">
              <w:rPr>
                <w:rFonts w:ascii="Arial Narrow" w:hAnsi="Arial Narrow"/>
              </w:rPr>
              <w:t>Saída</w:t>
            </w:r>
            <w:proofErr w:type="spellEnd"/>
            <w:r w:rsidRPr="00576629">
              <w:rPr>
                <w:rFonts w:ascii="Arial Narrow" w:hAnsi="Arial Narrow"/>
              </w:rPr>
              <w:t xml:space="preserve">: PDF com QR Code de </w:t>
            </w:r>
            <w:proofErr w:type="spellStart"/>
            <w:r w:rsidRPr="00576629">
              <w:rPr>
                <w:rFonts w:ascii="Arial Narrow" w:hAnsi="Arial Narrow"/>
              </w:rPr>
              <w:t>verificação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D7B26F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QR code </w:t>
            </w:r>
            <w:proofErr w:type="spellStart"/>
            <w:r w:rsidRPr="00576629">
              <w:rPr>
                <w:rFonts w:ascii="Arial Narrow" w:hAnsi="Arial Narrow"/>
              </w:rPr>
              <w:t>funcional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verificável</w:t>
            </w:r>
            <w:proofErr w:type="spellEnd"/>
            <w:r w:rsidRPr="00576629">
              <w:rPr>
                <w:rFonts w:ascii="Arial Narrow" w:hAnsi="Arial Narrow"/>
              </w:rPr>
              <w:t xml:space="preserve"> via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/verify</w:t>
            </w:r>
            <w:r w:rsidRPr="00576629">
              <w:rPr>
                <w:rFonts w:ascii="Arial Narrow" w:hAnsi="Arial Narrow"/>
              </w:rPr>
              <w:t>.</w:t>
            </w:r>
          </w:p>
        </w:tc>
      </w:tr>
    </w:tbl>
    <w:p w14:paraId="5A15327C" w14:textId="316A47A0" w:rsidR="001E0E8F" w:rsidRPr="00576629" w:rsidRDefault="001E0E8F" w:rsidP="001E0E8F">
      <w:pPr>
        <w:rPr>
          <w:rFonts w:ascii="Arial Narrow" w:hAnsi="Arial Narrow"/>
        </w:rPr>
      </w:pPr>
    </w:p>
    <w:p w14:paraId="7A3EB32F" w14:textId="77777777" w:rsidR="001E0E8F" w:rsidRPr="00576629" w:rsidRDefault="001E0E8F" w:rsidP="001E0E8F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lastRenderedPageBreak/>
        <w:t xml:space="preserve">4.2.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Requisitos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Não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Funcionais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877"/>
        <w:gridCol w:w="3026"/>
        <w:gridCol w:w="1900"/>
      </w:tblGrid>
      <w:tr w:rsidR="001E0E8F" w:rsidRPr="00576629" w14:paraId="56623F85" w14:textId="77777777" w:rsidTr="001E0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D00BE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Style w:val="Forte"/>
                <w:rFonts w:ascii="Arial Narrow" w:hAnsi="Arial Narrow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AC25DCD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56713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Descrição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Técnica</w:t>
            </w:r>
          </w:p>
        </w:tc>
        <w:tc>
          <w:tcPr>
            <w:tcW w:w="0" w:type="auto"/>
            <w:vAlign w:val="center"/>
            <w:hideMark/>
          </w:tcPr>
          <w:p w14:paraId="77A0296D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Métrica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/ SLA /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Critério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Validação</w:t>
            </w:r>
            <w:proofErr w:type="spellEnd"/>
          </w:p>
        </w:tc>
      </w:tr>
      <w:tr w:rsidR="001E0E8F" w:rsidRPr="00576629" w14:paraId="5C3D16A2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B42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RNF01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Segurança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Criptográfica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ADFAF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Criptografia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privacidade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41A2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Dados </w:t>
            </w:r>
            <w:proofErr w:type="spellStart"/>
            <w:r w:rsidRPr="00576629">
              <w:rPr>
                <w:rFonts w:ascii="Arial Narrow" w:hAnsi="Arial Narrow"/>
              </w:rPr>
              <w:t>sensíveis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criptografados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AES-256, </w:t>
            </w:r>
            <w:proofErr w:type="spellStart"/>
            <w:r w:rsidRPr="00576629">
              <w:rPr>
                <w:rFonts w:ascii="Arial Narrow" w:hAnsi="Arial Narrow"/>
              </w:rPr>
              <w:t>comunicações</w:t>
            </w:r>
            <w:proofErr w:type="spellEnd"/>
            <w:r w:rsidRPr="00576629">
              <w:rPr>
                <w:rFonts w:ascii="Arial Narrow" w:hAnsi="Arial Narrow"/>
              </w:rPr>
              <w:t xml:space="preserve"> via HTTPS (TLS 1.3). JWT </w:t>
            </w:r>
            <w:proofErr w:type="spellStart"/>
            <w:r w:rsidRPr="00576629">
              <w:rPr>
                <w:rFonts w:ascii="Arial Narrow" w:hAnsi="Arial Narrow"/>
              </w:rPr>
              <w:t>assinado</w:t>
            </w:r>
            <w:proofErr w:type="spellEnd"/>
            <w:r w:rsidRPr="00576629">
              <w:rPr>
                <w:rFonts w:ascii="Arial Narrow" w:hAnsi="Arial Narrow"/>
              </w:rPr>
              <w:t xml:space="preserve"> (RSA-512).</w:t>
            </w:r>
          </w:p>
        </w:tc>
        <w:tc>
          <w:tcPr>
            <w:tcW w:w="0" w:type="auto"/>
            <w:vAlign w:val="center"/>
            <w:hideMark/>
          </w:tcPr>
          <w:p w14:paraId="4C7C6BB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de </w:t>
            </w:r>
            <w:proofErr w:type="spellStart"/>
            <w:r w:rsidRPr="00576629">
              <w:rPr>
                <w:rFonts w:ascii="Arial Narrow" w:hAnsi="Arial Narrow"/>
              </w:rPr>
              <w:t>comunicações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seguras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5DB5A668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3CD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RNF02 – Performance</w:t>
            </w:r>
          </w:p>
        </w:tc>
        <w:tc>
          <w:tcPr>
            <w:tcW w:w="0" w:type="auto"/>
            <w:vAlign w:val="center"/>
            <w:hideMark/>
          </w:tcPr>
          <w:p w14:paraId="6E1BC9FB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Tempo de </w:t>
            </w:r>
            <w:proofErr w:type="spellStart"/>
            <w:r w:rsidRPr="00576629">
              <w:rPr>
                <w:rFonts w:ascii="Arial Narrow" w:hAnsi="Arial Narrow"/>
              </w:rPr>
              <w:t>resposta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latência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09AE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Tempo </w:t>
            </w:r>
            <w:proofErr w:type="spellStart"/>
            <w:r w:rsidRPr="00576629">
              <w:rPr>
                <w:rFonts w:ascii="Arial Narrow" w:hAnsi="Arial Narrow"/>
              </w:rPr>
              <w:t>máximo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ciclo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criação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  <w:r w:rsidRPr="00576629">
              <w:rPr>
                <w:rFonts w:ascii="Arial Narrow" w:hAnsi="Arial Narrow"/>
              </w:rPr>
              <w:t>: ≤10s. Endpoints REST ≤300ms.</w:t>
            </w:r>
          </w:p>
        </w:tc>
        <w:tc>
          <w:tcPr>
            <w:tcW w:w="0" w:type="auto"/>
            <w:vAlign w:val="center"/>
            <w:hideMark/>
          </w:tcPr>
          <w:p w14:paraId="6CE30EA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95% das </w:t>
            </w:r>
            <w:proofErr w:type="spellStart"/>
            <w:r w:rsidRPr="00576629">
              <w:rPr>
                <w:rFonts w:ascii="Arial Narrow" w:hAnsi="Arial Narrow"/>
              </w:rPr>
              <w:t>requisições</w:t>
            </w:r>
            <w:proofErr w:type="spellEnd"/>
            <w:r w:rsidRPr="00576629">
              <w:rPr>
                <w:rFonts w:ascii="Arial Narrow" w:hAnsi="Arial Narrow"/>
              </w:rPr>
              <w:t xml:space="preserve"> dentro do SLA.</w:t>
            </w:r>
          </w:p>
        </w:tc>
      </w:tr>
      <w:tr w:rsidR="001E0E8F" w:rsidRPr="00576629" w14:paraId="0870EF1D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D54D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RNF03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Escalabilidade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CA591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Elasticidade</w:t>
            </w:r>
            <w:proofErr w:type="spellEnd"/>
            <w:r w:rsidRPr="00576629">
              <w:rPr>
                <w:rFonts w:ascii="Arial Narrow" w:hAnsi="Arial Narrow"/>
              </w:rPr>
              <w:t xml:space="preserve"> horizontal</w:t>
            </w:r>
          </w:p>
        </w:tc>
        <w:tc>
          <w:tcPr>
            <w:tcW w:w="0" w:type="auto"/>
            <w:vAlign w:val="center"/>
            <w:hideMark/>
          </w:tcPr>
          <w:p w14:paraId="2F58872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Sistema </w:t>
            </w:r>
            <w:proofErr w:type="spellStart"/>
            <w:r w:rsidRPr="00576629">
              <w:rPr>
                <w:rFonts w:ascii="Arial Narrow" w:hAnsi="Arial Narrow"/>
              </w:rPr>
              <w:t>deve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suportar</w:t>
            </w:r>
            <w:proofErr w:type="spellEnd"/>
            <w:r w:rsidRPr="00576629">
              <w:rPr>
                <w:rFonts w:ascii="Arial Narrow" w:hAnsi="Arial Narrow"/>
              </w:rPr>
              <w:t xml:space="preserve"> 10.000 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simultâneos</w:t>
            </w:r>
            <w:proofErr w:type="spellEnd"/>
            <w:r w:rsidRPr="00576629">
              <w:rPr>
                <w:rFonts w:ascii="Arial Narrow" w:hAnsi="Arial Narrow"/>
              </w:rPr>
              <w:t xml:space="preserve"> e 1.000 uploads </w:t>
            </w:r>
            <w:proofErr w:type="spellStart"/>
            <w:r w:rsidRPr="00576629">
              <w:rPr>
                <w:rFonts w:ascii="Arial Narrow" w:hAnsi="Arial Narrow"/>
              </w:rPr>
              <w:t>concorrentes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4627C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Stress test: CPU &lt;70%, </w:t>
            </w:r>
            <w:proofErr w:type="spellStart"/>
            <w:r w:rsidRPr="00576629">
              <w:rPr>
                <w:rFonts w:ascii="Arial Narrow" w:hAnsi="Arial Narrow"/>
              </w:rPr>
              <w:t>erros</w:t>
            </w:r>
            <w:proofErr w:type="spellEnd"/>
            <w:r w:rsidRPr="00576629">
              <w:rPr>
                <w:rFonts w:ascii="Arial Narrow" w:hAnsi="Arial Narrow"/>
              </w:rPr>
              <w:t xml:space="preserve"> &lt;1%.</w:t>
            </w:r>
          </w:p>
        </w:tc>
      </w:tr>
      <w:tr w:rsidR="001E0E8F" w:rsidRPr="00576629" w14:paraId="49ED64B1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DBB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RNF04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Auditabilidade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6CD7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Logs </w:t>
            </w:r>
            <w:proofErr w:type="spellStart"/>
            <w:r w:rsidRPr="00576629">
              <w:rPr>
                <w:rFonts w:ascii="Arial Narrow" w:hAnsi="Arial Narrow"/>
              </w:rPr>
              <w:t>imutáveis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rastreáveis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4AA31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Todas</w:t>
            </w:r>
            <w:proofErr w:type="spellEnd"/>
            <w:r w:rsidRPr="00576629">
              <w:rPr>
                <w:rFonts w:ascii="Arial Narrow" w:hAnsi="Arial Narrow"/>
              </w:rPr>
              <w:t xml:space="preserve"> as </w:t>
            </w:r>
            <w:proofErr w:type="spellStart"/>
            <w:r w:rsidRPr="00576629">
              <w:rPr>
                <w:rFonts w:ascii="Arial Narrow" w:hAnsi="Arial Narrow"/>
              </w:rPr>
              <w:t>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devem</w:t>
            </w:r>
            <w:proofErr w:type="spellEnd"/>
            <w:r w:rsidRPr="00576629">
              <w:rPr>
                <w:rFonts w:ascii="Arial Narrow" w:hAnsi="Arial Narrow"/>
              </w:rPr>
              <w:t xml:space="preserve"> ser </w:t>
            </w:r>
            <w:proofErr w:type="spellStart"/>
            <w:r w:rsidRPr="00576629">
              <w:rPr>
                <w:rFonts w:ascii="Arial Narrow" w:hAnsi="Arial Narrow"/>
              </w:rPr>
              <w:t>logadas</w:t>
            </w:r>
            <w:proofErr w:type="spellEnd"/>
            <w:r w:rsidRPr="00576629">
              <w:rPr>
                <w:rFonts w:ascii="Arial Narrow" w:hAnsi="Arial Narrow"/>
              </w:rPr>
              <w:t xml:space="preserve"> com hash e timestamp. Logs </w:t>
            </w:r>
            <w:proofErr w:type="spellStart"/>
            <w:r w:rsidRPr="00576629">
              <w:rPr>
                <w:rFonts w:ascii="Arial Narrow" w:hAnsi="Arial Narrow"/>
              </w:rPr>
              <w:t>exportáveis</w:t>
            </w:r>
            <w:proofErr w:type="spellEnd"/>
            <w:r w:rsidRPr="00576629">
              <w:rPr>
                <w:rFonts w:ascii="Arial Narrow" w:hAnsi="Arial Narrow"/>
              </w:rPr>
              <w:t xml:space="preserve"> via API.</w:t>
            </w:r>
          </w:p>
        </w:tc>
        <w:tc>
          <w:tcPr>
            <w:tcW w:w="0" w:type="auto"/>
            <w:vAlign w:val="center"/>
            <w:hideMark/>
          </w:tcPr>
          <w:p w14:paraId="5CA1E57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das </w:t>
            </w:r>
            <w:proofErr w:type="spellStart"/>
            <w:r w:rsidRPr="00576629">
              <w:rPr>
                <w:rFonts w:ascii="Arial Narrow" w:hAnsi="Arial Narrow"/>
              </w:rPr>
              <w:t>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críticas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auditadas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337B3612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BF4E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RNF05 – LGPD / ICP-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Brasil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Compliance</w:t>
            </w:r>
          </w:p>
        </w:tc>
        <w:tc>
          <w:tcPr>
            <w:tcW w:w="0" w:type="auto"/>
            <w:vAlign w:val="center"/>
            <w:hideMark/>
          </w:tcPr>
          <w:p w14:paraId="3C83E77B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Proteção</w:t>
            </w:r>
            <w:proofErr w:type="spellEnd"/>
            <w:r w:rsidRPr="00576629">
              <w:rPr>
                <w:rFonts w:ascii="Arial Narrow" w:hAnsi="Arial Narrow"/>
              </w:rPr>
              <w:t xml:space="preserve"> de dados e </w:t>
            </w:r>
            <w:proofErr w:type="spellStart"/>
            <w:r w:rsidRPr="00576629">
              <w:rPr>
                <w:rFonts w:ascii="Arial Narrow" w:hAnsi="Arial Narrow"/>
              </w:rPr>
              <w:t>validade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jurídica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432DA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Consentimento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explícito</w:t>
            </w:r>
            <w:proofErr w:type="spellEnd"/>
            <w:r w:rsidRPr="00576629">
              <w:rPr>
                <w:rFonts w:ascii="Arial Narrow" w:hAnsi="Arial Narrow"/>
              </w:rPr>
              <w:t xml:space="preserve"> do PJ, </w:t>
            </w:r>
            <w:proofErr w:type="spellStart"/>
            <w:r w:rsidRPr="00576629">
              <w:rPr>
                <w:rFonts w:ascii="Arial Narrow" w:hAnsi="Arial Narrow"/>
              </w:rPr>
              <w:t>opção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exclusão</w:t>
            </w:r>
            <w:proofErr w:type="spellEnd"/>
            <w:r w:rsidRPr="00576629">
              <w:rPr>
                <w:rFonts w:ascii="Arial Narrow" w:hAnsi="Arial Narrow"/>
              </w:rPr>
              <w:t xml:space="preserve">, e </w:t>
            </w:r>
            <w:proofErr w:type="spellStart"/>
            <w:r w:rsidRPr="00576629">
              <w:rPr>
                <w:rFonts w:ascii="Arial Narrow" w:hAnsi="Arial Narrow"/>
              </w:rPr>
              <w:t>uso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chaves</w:t>
            </w:r>
            <w:proofErr w:type="spellEnd"/>
            <w:r w:rsidRPr="00576629">
              <w:rPr>
                <w:rFonts w:ascii="Arial Narrow" w:hAnsi="Arial Narrow"/>
              </w:rPr>
              <w:t xml:space="preserve"> ICP-</w:t>
            </w:r>
            <w:proofErr w:type="spellStart"/>
            <w:r w:rsidRPr="00576629">
              <w:rPr>
                <w:rFonts w:ascii="Arial Narrow" w:hAnsi="Arial Narrow"/>
              </w:rPr>
              <w:t>Brasil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quando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aplicável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2F8E8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Auditoria LGPD ≥ 95% </w:t>
            </w:r>
            <w:proofErr w:type="spellStart"/>
            <w:r w:rsidRPr="00576629">
              <w:rPr>
                <w:rFonts w:ascii="Arial Narrow" w:hAnsi="Arial Narrow"/>
              </w:rPr>
              <w:t>conforme</w:t>
            </w:r>
            <w:proofErr w:type="spellEnd"/>
            <w:r w:rsidRPr="00576629">
              <w:rPr>
                <w:rFonts w:ascii="Arial Narrow" w:hAnsi="Arial Narrow"/>
              </w:rPr>
              <w:t xml:space="preserve"> checklist.</w:t>
            </w:r>
          </w:p>
        </w:tc>
      </w:tr>
      <w:tr w:rsidR="001E0E8F" w:rsidRPr="00576629" w14:paraId="7931AD16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61B6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RNF06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Disponibilidade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5B6C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Uptime e </w:t>
            </w:r>
            <w:proofErr w:type="spellStart"/>
            <w:r w:rsidRPr="00576629">
              <w:rPr>
                <w:rFonts w:ascii="Arial Narrow" w:hAnsi="Arial Narrow"/>
              </w:rPr>
              <w:t>resiliência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1B5E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API e IPFS </w:t>
            </w:r>
            <w:proofErr w:type="spellStart"/>
            <w:r w:rsidRPr="00576629">
              <w:rPr>
                <w:rFonts w:ascii="Arial Narrow" w:hAnsi="Arial Narrow"/>
              </w:rPr>
              <w:t>disponíveis</w:t>
            </w:r>
            <w:proofErr w:type="spellEnd"/>
            <w:r w:rsidRPr="00576629">
              <w:rPr>
                <w:rFonts w:ascii="Arial Narrow" w:hAnsi="Arial Narrow"/>
              </w:rPr>
              <w:t xml:space="preserve"> ≥ 99,5%.</w:t>
            </w:r>
          </w:p>
        </w:tc>
        <w:tc>
          <w:tcPr>
            <w:tcW w:w="0" w:type="auto"/>
            <w:vAlign w:val="center"/>
            <w:hideMark/>
          </w:tcPr>
          <w:p w14:paraId="09CC2EF2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Monitoramento</w:t>
            </w:r>
            <w:proofErr w:type="spellEnd"/>
            <w:r w:rsidRPr="00576629">
              <w:rPr>
                <w:rFonts w:ascii="Arial Narrow" w:hAnsi="Arial Narrow"/>
              </w:rPr>
              <w:t xml:space="preserve"> Grafana + CloudWatch.</w:t>
            </w:r>
          </w:p>
        </w:tc>
      </w:tr>
      <w:tr w:rsidR="001E0E8F" w:rsidRPr="00576629" w14:paraId="3218F7A9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278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RNF07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Observabilidade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e Logging</w:t>
            </w:r>
          </w:p>
        </w:tc>
        <w:tc>
          <w:tcPr>
            <w:tcW w:w="0" w:type="auto"/>
            <w:vAlign w:val="center"/>
            <w:hideMark/>
          </w:tcPr>
          <w:p w14:paraId="435ADCF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Tracing </w:t>
            </w:r>
            <w:proofErr w:type="spellStart"/>
            <w:r w:rsidRPr="00576629">
              <w:rPr>
                <w:rFonts w:ascii="Arial Narrow" w:hAnsi="Arial Narrow"/>
              </w:rPr>
              <w:t>distribuído</w:t>
            </w:r>
            <w:proofErr w:type="spellEnd"/>
            <w:r w:rsidRPr="00576629">
              <w:rPr>
                <w:rFonts w:ascii="Arial Narrow" w:hAnsi="Arial Narrow"/>
              </w:rPr>
              <w:t xml:space="preserve"> e logs </w:t>
            </w:r>
            <w:proofErr w:type="spellStart"/>
            <w:r w:rsidRPr="00576629">
              <w:rPr>
                <w:rFonts w:ascii="Arial Narrow" w:hAnsi="Arial Narrow"/>
              </w:rPr>
              <w:t>estruturados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C3D7D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Implementar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OpenTelemetry</w:t>
            </w:r>
            <w:proofErr w:type="spellEnd"/>
            <w:r w:rsidRPr="00576629">
              <w:rPr>
                <w:rFonts w:ascii="Arial Narrow" w:hAnsi="Arial Narrow"/>
              </w:rPr>
              <w:t xml:space="preserve"> + logs JSON com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traceId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actorId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contractId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2FA6A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de </w:t>
            </w:r>
            <w:proofErr w:type="spellStart"/>
            <w:r w:rsidRPr="00576629">
              <w:rPr>
                <w:rFonts w:ascii="Arial Narrow" w:hAnsi="Arial Narrow"/>
              </w:rPr>
              <w:t>requisições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rastreáveis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5A3AA44A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E192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RNF08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Usabilidade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(UI/UX)</w:t>
            </w:r>
          </w:p>
        </w:tc>
        <w:tc>
          <w:tcPr>
            <w:tcW w:w="0" w:type="auto"/>
            <w:vAlign w:val="center"/>
            <w:hideMark/>
          </w:tcPr>
          <w:p w14:paraId="2E9742FB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Experiência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responsividade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15FB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Interface mobile-first, </w:t>
            </w:r>
            <w:proofErr w:type="spellStart"/>
            <w:r w:rsidRPr="00576629">
              <w:rPr>
                <w:rFonts w:ascii="Arial Narrow" w:hAnsi="Arial Narrow"/>
              </w:rPr>
              <w:t>responsiva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intuitiva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F1D9B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Score ≥85 no Google Lighthouse.</w:t>
            </w:r>
          </w:p>
        </w:tc>
      </w:tr>
      <w:tr w:rsidR="001E0E8F" w:rsidRPr="00576629" w14:paraId="75CCF021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7E22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RNF09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Testabilidade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C8A42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Qualidade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automação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0F0C0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Cobertura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mínima</w:t>
            </w:r>
            <w:proofErr w:type="spellEnd"/>
            <w:r w:rsidRPr="00576629">
              <w:rPr>
                <w:rFonts w:ascii="Arial Narrow" w:hAnsi="Arial Narrow"/>
              </w:rPr>
              <w:t xml:space="preserve"> de testes: 90% </w:t>
            </w:r>
            <w:proofErr w:type="spellStart"/>
            <w:r w:rsidRPr="00576629">
              <w:rPr>
                <w:rFonts w:ascii="Arial Narrow" w:hAnsi="Arial Narrow"/>
              </w:rPr>
              <w:t>unitário</w:t>
            </w:r>
            <w:proofErr w:type="spellEnd"/>
            <w:r w:rsidRPr="00576629">
              <w:rPr>
                <w:rFonts w:ascii="Arial Narrow" w:hAnsi="Arial Narrow"/>
              </w:rPr>
              <w:t xml:space="preserve">, 80% </w:t>
            </w:r>
            <w:proofErr w:type="spellStart"/>
            <w:r w:rsidRPr="00576629">
              <w:rPr>
                <w:rFonts w:ascii="Arial Narrow" w:hAnsi="Arial Narrow"/>
              </w:rPr>
              <w:t>integração</w:t>
            </w:r>
            <w:proofErr w:type="spellEnd"/>
            <w:r w:rsidRPr="00576629">
              <w:rPr>
                <w:rFonts w:ascii="Arial Narrow" w:hAnsi="Arial Narrow"/>
              </w:rPr>
              <w:t>, 70% E2E.</w:t>
            </w:r>
          </w:p>
        </w:tc>
        <w:tc>
          <w:tcPr>
            <w:tcW w:w="0" w:type="auto"/>
            <w:vAlign w:val="center"/>
            <w:hideMark/>
          </w:tcPr>
          <w:p w14:paraId="45D0C972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Validado</w:t>
            </w:r>
            <w:proofErr w:type="spellEnd"/>
            <w:r w:rsidRPr="00576629">
              <w:rPr>
                <w:rFonts w:ascii="Arial Narrow" w:hAnsi="Arial Narrow"/>
              </w:rPr>
              <w:t xml:space="preserve"> via pipeline CI/CD.</w:t>
            </w:r>
          </w:p>
        </w:tc>
      </w:tr>
      <w:tr w:rsidR="001E0E8F" w:rsidRPr="00576629" w14:paraId="6A018145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51A6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RNF10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Resiliência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Retentativas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290FF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Falhas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externas</w:t>
            </w:r>
            <w:proofErr w:type="spellEnd"/>
            <w:r w:rsidRPr="00576629">
              <w:rPr>
                <w:rFonts w:ascii="Arial Narrow" w:hAnsi="Arial Narrow"/>
              </w:rPr>
              <w:t xml:space="preserve"> (IPFS, Polygon)</w:t>
            </w:r>
          </w:p>
        </w:tc>
        <w:tc>
          <w:tcPr>
            <w:tcW w:w="0" w:type="auto"/>
            <w:vAlign w:val="center"/>
            <w:hideMark/>
          </w:tcPr>
          <w:p w14:paraId="6A316D9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Fila </w:t>
            </w:r>
            <w:proofErr w:type="spellStart"/>
            <w:r w:rsidRPr="00576629">
              <w:rPr>
                <w:rFonts w:ascii="Arial Narrow" w:hAnsi="Arial Narrow"/>
              </w:rPr>
              <w:t>assíncrona</w:t>
            </w:r>
            <w:proofErr w:type="spellEnd"/>
            <w:r w:rsidRPr="00576629">
              <w:rPr>
                <w:rFonts w:ascii="Arial Narrow" w:hAnsi="Arial Narrow"/>
              </w:rPr>
              <w:t xml:space="preserve"> com retry </w:t>
            </w:r>
            <w:proofErr w:type="spellStart"/>
            <w:r w:rsidRPr="00576629">
              <w:rPr>
                <w:rFonts w:ascii="Arial Narrow" w:hAnsi="Arial Narrow"/>
              </w:rPr>
              <w:t>exponencial</w:t>
            </w:r>
            <w:proofErr w:type="spellEnd"/>
            <w:r w:rsidRPr="00576629">
              <w:rPr>
                <w:rFonts w:ascii="Arial Narrow" w:hAnsi="Arial Narrow"/>
              </w:rPr>
              <w:t xml:space="preserve"> (1m, 5m, 15m) e fallback provider.</w:t>
            </w:r>
          </w:p>
        </w:tc>
        <w:tc>
          <w:tcPr>
            <w:tcW w:w="0" w:type="auto"/>
            <w:vAlign w:val="center"/>
            <w:hideMark/>
          </w:tcPr>
          <w:p w14:paraId="05460384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Nenhuma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perda</w:t>
            </w:r>
            <w:proofErr w:type="spellEnd"/>
            <w:r w:rsidRPr="00576629">
              <w:rPr>
                <w:rFonts w:ascii="Arial Narrow" w:hAnsi="Arial Narrow"/>
              </w:rPr>
              <w:t xml:space="preserve"> de dados por </w:t>
            </w:r>
            <w:proofErr w:type="spellStart"/>
            <w:r w:rsidRPr="00576629">
              <w:rPr>
                <w:rFonts w:ascii="Arial Narrow" w:hAnsi="Arial Narrow"/>
              </w:rPr>
              <w:t>falha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terceiros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59A65323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153F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RNF11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Compatibilidade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10247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Interoperabilidade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14952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API REST </w:t>
            </w:r>
            <w:proofErr w:type="spellStart"/>
            <w:r w:rsidRPr="00576629">
              <w:rPr>
                <w:rFonts w:ascii="Arial Narrow" w:hAnsi="Arial Narrow"/>
              </w:rPr>
              <w:t>compatível</w:t>
            </w:r>
            <w:proofErr w:type="spellEnd"/>
            <w:r w:rsidRPr="00576629">
              <w:rPr>
                <w:rFonts w:ascii="Arial Narrow" w:hAnsi="Arial Narrow"/>
              </w:rPr>
              <w:t xml:space="preserve"> com JSON e </w:t>
            </w:r>
            <w:proofErr w:type="spellStart"/>
            <w:r w:rsidRPr="00576629">
              <w:rPr>
                <w:rFonts w:ascii="Arial Narrow" w:hAnsi="Arial Narrow"/>
              </w:rPr>
              <w:t>OpenAPI</w:t>
            </w:r>
            <w:proofErr w:type="spellEnd"/>
            <w:r w:rsidRPr="00576629">
              <w:rPr>
                <w:rFonts w:ascii="Arial Narrow" w:hAnsi="Arial Narrow"/>
              </w:rPr>
              <w:t xml:space="preserve"> 3.1.</w:t>
            </w:r>
          </w:p>
        </w:tc>
        <w:tc>
          <w:tcPr>
            <w:tcW w:w="0" w:type="auto"/>
            <w:vAlign w:val="center"/>
            <w:hideMark/>
          </w:tcPr>
          <w:p w14:paraId="34667514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Documentação</w:t>
            </w:r>
            <w:proofErr w:type="spellEnd"/>
            <w:r w:rsidRPr="00576629">
              <w:rPr>
                <w:rFonts w:ascii="Arial Narrow" w:hAnsi="Arial Narrow"/>
              </w:rPr>
              <w:t xml:space="preserve"> Swagger </w:t>
            </w:r>
            <w:proofErr w:type="spellStart"/>
            <w:r w:rsidRPr="00576629">
              <w:rPr>
                <w:rFonts w:ascii="Arial Narrow" w:hAnsi="Arial Narrow"/>
              </w:rPr>
              <w:t>atualizada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52BCE5B3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3B82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lastRenderedPageBreak/>
              <w:t xml:space="preserve">RNF12 – Backup e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Recuperação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C33E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Continuidade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operacional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9F34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Backups </w:t>
            </w:r>
            <w:proofErr w:type="spellStart"/>
            <w:r w:rsidRPr="00576629">
              <w:rPr>
                <w:rFonts w:ascii="Arial Narrow" w:hAnsi="Arial Narrow"/>
              </w:rPr>
              <w:t>automáticos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diários</w:t>
            </w:r>
            <w:proofErr w:type="spellEnd"/>
            <w:r w:rsidRPr="00576629">
              <w:rPr>
                <w:rFonts w:ascii="Arial Narrow" w:hAnsi="Arial Narrow"/>
              </w:rPr>
              <w:t xml:space="preserve"> e restore point-in-time.</w:t>
            </w:r>
          </w:p>
        </w:tc>
        <w:tc>
          <w:tcPr>
            <w:tcW w:w="0" w:type="auto"/>
            <w:vAlign w:val="center"/>
            <w:hideMark/>
          </w:tcPr>
          <w:p w14:paraId="2FD67E6D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Recuperação</w:t>
            </w:r>
            <w:proofErr w:type="spellEnd"/>
            <w:r w:rsidRPr="00576629">
              <w:rPr>
                <w:rFonts w:ascii="Arial Narrow" w:hAnsi="Arial Narrow"/>
              </w:rPr>
              <w:t xml:space="preserve"> ≤15min RTO, 0% </w:t>
            </w:r>
            <w:proofErr w:type="spellStart"/>
            <w:r w:rsidRPr="00576629">
              <w:rPr>
                <w:rFonts w:ascii="Arial Narrow" w:hAnsi="Arial Narrow"/>
              </w:rPr>
              <w:t>perda</w:t>
            </w:r>
            <w:proofErr w:type="spellEnd"/>
            <w:r w:rsidRPr="00576629">
              <w:rPr>
                <w:rFonts w:ascii="Arial Narrow" w:hAnsi="Arial Narrow"/>
              </w:rPr>
              <w:t xml:space="preserve"> RPO.</w:t>
            </w:r>
          </w:p>
        </w:tc>
      </w:tr>
      <w:tr w:rsidR="001E0E8F" w:rsidRPr="00576629" w14:paraId="18C68B58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F685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RNF13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Integração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Contínua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(CI/CD)</w:t>
            </w:r>
          </w:p>
        </w:tc>
        <w:tc>
          <w:tcPr>
            <w:tcW w:w="0" w:type="auto"/>
            <w:vAlign w:val="center"/>
            <w:hideMark/>
          </w:tcPr>
          <w:p w14:paraId="263214C6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Entregas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seguras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rápidas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3BC34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Deploy </w:t>
            </w:r>
            <w:proofErr w:type="spellStart"/>
            <w:r w:rsidRPr="00576629">
              <w:rPr>
                <w:rFonts w:ascii="Arial Narrow" w:hAnsi="Arial Narrow"/>
              </w:rPr>
              <w:t>automatizado</w:t>
            </w:r>
            <w:proofErr w:type="spellEnd"/>
            <w:r w:rsidRPr="00576629">
              <w:rPr>
                <w:rFonts w:ascii="Arial Narrow" w:hAnsi="Arial Narrow"/>
              </w:rPr>
              <w:t xml:space="preserve"> via GitHub Actions / AWS ECS.</w:t>
            </w:r>
          </w:p>
        </w:tc>
        <w:tc>
          <w:tcPr>
            <w:tcW w:w="0" w:type="auto"/>
            <w:vAlign w:val="center"/>
            <w:hideMark/>
          </w:tcPr>
          <w:p w14:paraId="296813A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Zero downtime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atualizações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4B7E427C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5FC0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 xml:space="preserve">RNF14 –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Confiabilidade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Blockchain</w:t>
            </w:r>
          </w:p>
        </w:tc>
        <w:tc>
          <w:tcPr>
            <w:tcW w:w="0" w:type="auto"/>
            <w:vAlign w:val="center"/>
            <w:hideMark/>
          </w:tcPr>
          <w:p w14:paraId="085205BF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Garantia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31E51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Transações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assinadas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verificáveis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Etherscan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9EF086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das TX </w:t>
            </w:r>
            <w:proofErr w:type="spellStart"/>
            <w:r w:rsidRPr="00576629">
              <w:rPr>
                <w:rFonts w:ascii="Arial Narrow" w:hAnsi="Arial Narrow"/>
              </w:rPr>
              <w:t>confirmadas</w:t>
            </w:r>
            <w:proofErr w:type="spellEnd"/>
            <w:r w:rsidRPr="00576629">
              <w:rPr>
                <w:rFonts w:ascii="Arial Narrow" w:hAnsi="Arial Narrow"/>
              </w:rPr>
              <w:t xml:space="preserve"> on-chain.</w:t>
            </w:r>
          </w:p>
        </w:tc>
      </w:tr>
    </w:tbl>
    <w:p w14:paraId="45C967FD" w14:textId="212CA507" w:rsidR="001E0E8F" w:rsidRPr="00576629" w:rsidRDefault="001E0E8F" w:rsidP="001E0E8F">
      <w:pPr>
        <w:rPr>
          <w:rFonts w:ascii="Arial Narrow" w:hAnsi="Arial Narrow"/>
        </w:rPr>
      </w:pPr>
    </w:p>
    <w:p w14:paraId="5AA71FB0" w14:textId="77777777" w:rsidR="001E0E8F" w:rsidRPr="00576629" w:rsidRDefault="001E0E8F" w:rsidP="001E0E8F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4.3.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Interdependências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Fluxos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Críticos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5331"/>
      </w:tblGrid>
      <w:tr w:rsidR="001E0E8F" w:rsidRPr="00576629" w14:paraId="294C2C99" w14:textId="77777777" w:rsidTr="001E0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7876A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Dependência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2DD99" w14:textId="77777777" w:rsidR="001E0E8F" w:rsidRPr="00576629" w:rsidRDefault="001E0E8F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Descrição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Técnica</w:t>
            </w:r>
          </w:p>
        </w:tc>
      </w:tr>
      <w:tr w:rsidR="001E0E8F" w:rsidRPr="00576629" w14:paraId="70DE23D6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A05A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RF01 → RF02</w:t>
            </w:r>
          </w:p>
        </w:tc>
        <w:tc>
          <w:tcPr>
            <w:tcW w:w="0" w:type="auto"/>
            <w:vAlign w:val="center"/>
            <w:hideMark/>
          </w:tcPr>
          <w:p w14:paraId="3EAF946E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Criação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só</w:t>
            </w:r>
            <w:proofErr w:type="spellEnd"/>
            <w:r w:rsidRPr="00576629">
              <w:rPr>
                <w:rFonts w:ascii="Arial Narrow" w:hAnsi="Arial Narrow"/>
              </w:rPr>
              <w:t xml:space="preserve"> é </w:t>
            </w:r>
            <w:proofErr w:type="spellStart"/>
            <w:r w:rsidRPr="00576629">
              <w:rPr>
                <w:rFonts w:ascii="Arial Narrow" w:hAnsi="Arial Narrow"/>
              </w:rPr>
              <w:t>concluída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após</w:t>
            </w:r>
            <w:proofErr w:type="spellEnd"/>
            <w:r w:rsidRPr="00576629">
              <w:rPr>
                <w:rFonts w:ascii="Arial Narrow" w:hAnsi="Arial Narrow"/>
              </w:rPr>
              <w:t xml:space="preserve"> upload e </w:t>
            </w:r>
            <w:proofErr w:type="spellStart"/>
            <w:r w:rsidRPr="00576629">
              <w:rPr>
                <w:rFonts w:ascii="Arial Narrow" w:hAnsi="Arial Narrow"/>
              </w:rPr>
              <w:t>retorno</w:t>
            </w:r>
            <w:proofErr w:type="spellEnd"/>
            <w:r w:rsidRPr="00576629">
              <w:rPr>
                <w:rFonts w:ascii="Arial Narrow" w:hAnsi="Arial Narrow"/>
              </w:rPr>
              <w:t xml:space="preserve"> do CID.</w:t>
            </w:r>
          </w:p>
        </w:tc>
      </w:tr>
      <w:tr w:rsidR="001E0E8F" w:rsidRPr="00576629" w14:paraId="2894DFC7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CDD1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RF02 → RF03</w:t>
            </w:r>
          </w:p>
        </w:tc>
        <w:tc>
          <w:tcPr>
            <w:tcW w:w="0" w:type="auto"/>
            <w:vAlign w:val="center"/>
            <w:hideMark/>
          </w:tcPr>
          <w:p w14:paraId="6711952D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  <w:r w:rsidRPr="00576629">
              <w:rPr>
                <w:rFonts w:ascii="Arial Narrow" w:hAnsi="Arial Narrow"/>
              </w:rPr>
              <w:t xml:space="preserve"> on-chain </w:t>
            </w:r>
            <w:proofErr w:type="spellStart"/>
            <w:r w:rsidRPr="00576629">
              <w:rPr>
                <w:rFonts w:ascii="Arial Narrow" w:hAnsi="Arial Narrow"/>
              </w:rPr>
              <w:t>exige</w:t>
            </w:r>
            <w:proofErr w:type="spellEnd"/>
            <w:r w:rsidRPr="00576629">
              <w:rPr>
                <w:rFonts w:ascii="Arial Narrow" w:hAnsi="Arial Narrow"/>
              </w:rPr>
              <w:t xml:space="preserve"> CID do IPFS.</w:t>
            </w:r>
          </w:p>
        </w:tc>
      </w:tr>
      <w:tr w:rsidR="001E0E8F" w:rsidRPr="00576629" w14:paraId="56D7B1F6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9581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RF03 → RF04</w:t>
            </w:r>
          </w:p>
        </w:tc>
        <w:tc>
          <w:tcPr>
            <w:tcW w:w="0" w:type="auto"/>
            <w:vAlign w:val="center"/>
            <w:hideMark/>
          </w:tcPr>
          <w:p w14:paraId="71C96940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Somente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registrados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podem</w:t>
            </w:r>
            <w:proofErr w:type="spellEnd"/>
            <w:r w:rsidRPr="00576629">
              <w:rPr>
                <w:rFonts w:ascii="Arial Narrow" w:hAnsi="Arial Narrow"/>
              </w:rPr>
              <w:t xml:space="preserve"> ser </w:t>
            </w:r>
            <w:proofErr w:type="spellStart"/>
            <w:r w:rsidRPr="00576629">
              <w:rPr>
                <w:rFonts w:ascii="Arial Narrow" w:hAnsi="Arial Narrow"/>
              </w:rPr>
              <w:t>assinados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1E0E8F" w:rsidRPr="00576629" w14:paraId="77C5175E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11FF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RF04 → RF05</w:t>
            </w:r>
          </w:p>
        </w:tc>
        <w:tc>
          <w:tcPr>
            <w:tcW w:w="0" w:type="auto"/>
            <w:vAlign w:val="center"/>
            <w:hideMark/>
          </w:tcPr>
          <w:p w14:paraId="5B661F21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A </w:t>
            </w:r>
            <w:proofErr w:type="spellStart"/>
            <w:r w:rsidRPr="00576629">
              <w:rPr>
                <w:rFonts w:ascii="Arial Narrow" w:hAnsi="Arial Narrow"/>
              </w:rPr>
              <w:t>verificação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depende</w:t>
            </w:r>
            <w:proofErr w:type="spellEnd"/>
            <w:r w:rsidRPr="00576629">
              <w:rPr>
                <w:rFonts w:ascii="Arial Narrow" w:hAnsi="Arial Narrow"/>
              </w:rPr>
              <w:t xml:space="preserve"> das </w:t>
            </w:r>
            <w:proofErr w:type="spellStart"/>
            <w:r w:rsidRPr="00576629">
              <w:rPr>
                <w:rFonts w:ascii="Arial Narrow" w:hAnsi="Arial Narrow"/>
              </w:rPr>
              <w:t>assinaturas</w:t>
            </w:r>
            <w:proofErr w:type="spellEnd"/>
            <w:r w:rsidRPr="00576629">
              <w:rPr>
                <w:rFonts w:ascii="Arial Narrow" w:hAnsi="Arial Narrow"/>
              </w:rPr>
              <w:t xml:space="preserve"> e hash blockchain.</w:t>
            </w:r>
          </w:p>
        </w:tc>
      </w:tr>
      <w:tr w:rsidR="001E0E8F" w:rsidRPr="00576629" w14:paraId="4153DCDB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5DF1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RF07 → RF08</w:t>
            </w:r>
          </w:p>
        </w:tc>
        <w:tc>
          <w:tcPr>
            <w:tcW w:w="0" w:type="auto"/>
            <w:vAlign w:val="center"/>
            <w:hideMark/>
          </w:tcPr>
          <w:p w14:paraId="2B06DCDD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Perfis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controlam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permissões</w:t>
            </w:r>
            <w:proofErr w:type="spellEnd"/>
            <w:r w:rsidRPr="00576629">
              <w:rPr>
                <w:rFonts w:ascii="Arial Narrow" w:hAnsi="Arial Narrow"/>
              </w:rPr>
              <w:t xml:space="preserve"> de log e auditoria.</w:t>
            </w:r>
          </w:p>
        </w:tc>
      </w:tr>
      <w:tr w:rsidR="001E0E8F" w:rsidRPr="00576629" w14:paraId="6D7F4C8E" w14:textId="77777777" w:rsidTr="001E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9DD7" w14:textId="77777777" w:rsidR="001E0E8F" w:rsidRPr="00576629" w:rsidRDefault="001E0E8F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RF09 → RF13</w:t>
            </w:r>
          </w:p>
        </w:tc>
        <w:tc>
          <w:tcPr>
            <w:tcW w:w="0" w:type="auto"/>
            <w:vAlign w:val="center"/>
            <w:hideMark/>
          </w:tcPr>
          <w:p w14:paraId="1B502A9B" w14:textId="77777777" w:rsidR="001E0E8F" w:rsidRPr="00576629" w:rsidRDefault="001E0E8F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Notificações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devem</w:t>
            </w:r>
            <w:proofErr w:type="spellEnd"/>
            <w:r w:rsidRPr="00576629">
              <w:rPr>
                <w:rFonts w:ascii="Arial Narrow" w:hAnsi="Arial Narrow"/>
              </w:rPr>
              <w:t xml:space="preserve"> ser </w:t>
            </w:r>
            <w:proofErr w:type="spellStart"/>
            <w:r w:rsidRPr="00576629">
              <w:rPr>
                <w:rFonts w:ascii="Arial Narrow" w:hAnsi="Arial Narrow"/>
              </w:rPr>
              <w:t>disparadas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em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caso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falha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ou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erro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</w:tbl>
    <w:p w14:paraId="47A8D208" w14:textId="48C3C7F2" w:rsidR="001E0E8F" w:rsidRPr="00576629" w:rsidRDefault="001E0E8F" w:rsidP="001E0E8F">
      <w:pPr>
        <w:rPr>
          <w:rFonts w:ascii="Arial Narrow" w:hAnsi="Arial Narrow"/>
        </w:rPr>
      </w:pPr>
    </w:p>
    <w:p w14:paraId="328E4CDB" w14:textId="77777777" w:rsidR="001E0E8F" w:rsidRPr="00576629" w:rsidRDefault="001E0E8F" w:rsidP="001E0E8F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4.4. Boas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Práticas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Regras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de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Engenharia</w:t>
      </w:r>
      <w:proofErr w:type="spellEnd"/>
    </w:p>
    <w:p w14:paraId="18274022" w14:textId="77777777" w:rsidR="001E0E8F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total:</w:t>
      </w:r>
      <w:r w:rsidRPr="00576629">
        <w:rPr>
          <w:rFonts w:ascii="Arial Narrow" w:hAnsi="Arial Narrow"/>
          <w:sz w:val="22"/>
          <w:szCs w:val="22"/>
        </w:rPr>
        <w:t xml:space="preserve"> todas as rotas POST e PUT devem aceitar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idempotency-key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34D41246" w14:textId="77777777" w:rsidR="001E0E8F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Paginação e filtros: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endpoints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listagem devem </w:t>
      </w:r>
      <w:proofErr w:type="gramStart"/>
      <w:r w:rsidRPr="00576629">
        <w:rPr>
          <w:rFonts w:ascii="Arial Narrow" w:hAnsi="Arial Narrow"/>
          <w:sz w:val="22"/>
          <w:szCs w:val="22"/>
        </w:rPr>
        <w:t xml:space="preserve">ter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?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page</w:t>
      </w:r>
      <w:proofErr w:type="spellEnd"/>
      <w:proofErr w:type="gram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?status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?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pjId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46CDCA91" w14:textId="77777777" w:rsidR="001E0E8F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Validação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schema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JSON </w:t>
      </w:r>
      <w:proofErr w:type="spellStart"/>
      <w:r w:rsidRPr="00576629">
        <w:rPr>
          <w:rFonts w:ascii="Arial Narrow" w:hAnsi="Arial Narrow"/>
          <w:sz w:val="22"/>
          <w:szCs w:val="22"/>
        </w:rPr>
        <w:t>Schema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Validation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em todos os </w:t>
      </w:r>
      <w:proofErr w:type="spellStart"/>
      <w:r w:rsidRPr="00576629">
        <w:rPr>
          <w:rFonts w:ascii="Arial Narrow" w:hAnsi="Arial Narrow"/>
          <w:sz w:val="22"/>
          <w:szCs w:val="22"/>
        </w:rPr>
        <w:t>endpoints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FastAPI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NestJS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DTO).</w:t>
      </w:r>
    </w:p>
    <w:p w14:paraId="5FE0ECEC" w14:textId="77777777" w:rsidR="001E0E8F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Retry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Circuit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Breaker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integração com IPFS e 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deve ser resiliente.</w:t>
      </w:r>
    </w:p>
    <w:p w14:paraId="52EE082E" w14:textId="77777777" w:rsidR="001E0E8F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Logs estruturados:</w:t>
      </w:r>
      <w:r w:rsidRPr="00576629">
        <w:rPr>
          <w:rFonts w:ascii="Arial Narrow" w:hAnsi="Arial Narrow"/>
          <w:sz w:val="22"/>
          <w:szCs w:val="22"/>
        </w:rPr>
        <w:t xml:space="preserve"> JSON formatado com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traceId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actorId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eventType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timestamp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10BC9C83" w14:textId="77777777" w:rsidR="001E0E8F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Rate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limiting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100 </w:t>
      </w:r>
      <w:proofErr w:type="spellStart"/>
      <w:r w:rsidRPr="00576629">
        <w:rPr>
          <w:rFonts w:ascii="Arial Narrow" w:hAnsi="Arial Narrow"/>
          <w:sz w:val="22"/>
          <w:szCs w:val="22"/>
        </w:rPr>
        <w:t>req</w:t>
      </w:r>
      <w:proofErr w:type="spellEnd"/>
      <w:r w:rsidRPr="00576629">
        <w:rPr>
          <w:rFonts w:ascii="Arial Narrow" w:hAnsi="Arial Narrow"/>
          <w:sz w:val="22"/>
          <w:szCs w:val="22"/>
        </w:rPr>
        <w:t>/min por IP.</w:t>
      </w:r>
    </w:p>
    <w:p w14:paraId="0B8DC845" w14:textId="79478500" w:rsidR="003930A1" w:rsidRPr="00576629" w:rsidRDefault="001E0E8F" w:rsidP="00FC1E6C">
      <w:pPr>
        <w:pStyle w:val="NormalWeb"/>
        <w:numPr>
          <w:ilvl w:val="0"/>
          <w:numId w:val="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Cache:</w:t>
      </w:r>
      <w:r w:rsidRPr="00576629">
        <w:rPr>
          <w:rFonts w:ascii="Arial Narrow" w:hAnsi="Arial Narrow"/>
          <w:sz w:val="22"/>
          <w:szCs w:val="22"/>
        </w:rPr>
        <w:t xml:space="preserve"> contratos verificados armazenados 10min (Redis TTL).</w:t>
      </w:r>
      <w:r w:rsidR="00FC1E6C" w:rsidRPr="00576629">
        <w:rPr>
          <w:rFonts w:ascii="Arial Narrow" w:hAnsi="Arial Narrow"/>
          <w:sz w:val="22"/>
          <w:szCs w:val="22"/>
        </w:rPr>
        <w:br/>
      </w:r>
    </w:p>
    <w:p w14:paraId="4559D7F3" w14:textId="77777777" w:rsidR="00CA56AD" w:rsidRPr="00576629" w:rsidRDefault="00CA56AD" w:rsidP="00CA56AD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lastRenderedPageBreak/>
        <w:t>5️</w:t>
      </w:r>
      <w:r w:rsidRPr="00576629">
        <w:rPr>
          <w:rStyle w:val="Forte"/>
          <w:rFonts w:ascii="Tahoma" w:hAnsi="Tahoma" w:cs="Tahoma"/>
          <w:b/>
          <w:bCs/>
          <w:sz w:val="22"/>
          <w:szCs w:val="22"/>
        </w:rPr>
        <w:t>⃣</w:t>
      </w: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Modelo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de Dados (MER/DER +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Dicionário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de Dados)</w:t>
      </w:r>
    </w:p>
    <w:p w14:paraId="22BE6E1B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Propósito:</w:t>
      </w:r>
      <w:r w:rsidRPr="00576629">
        <w:rPr>
          <w:rFonts w:ascii="Arial Narrow" w:hAnsi="Arial Narrow"/>
          <w:sz w:val="22"/>
          <w:szCs w:val="22"/>
        </w:rPr>
        <w:br/>
        <w:t xml:space="preserve">Definir um modelo de dados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consistente,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auditável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e performático</w:t>
      </w:r>
      <w:r w:rsidRPr="00576629">
        <w:rPr>
          <w:rFonts w:ascii="Arial Narrow" w:hAnsi="Arial Narrow"/>
          <w:sz w:val="22"/>
          <w:szCs w:val="22"/>
        </w:rPr>
        <w:t xml:space="preserve"> para o módulo de </w:t>
      </w:r>
      <w:r w:rsidRPr="00576629">
        <w:rPr>
          <w:rStyle w:val="Forte"/>
          <w:rFonts w:ascii="Arial Narrow" w:hAnsi="Arial Narrow"/>
          <w:sz w:val="22"/>
          <w:szCs w:val="22"/>
        </w:rPr>
        <w:t>Contrato Digital Off-Chain</w:t>
      </w:r>
      <w:r w:rsidRPr="00576629">
        <w:rPr>
          <w:rFonts w:ascii="Arial Narrow" w:hAnsi="Arial Narrow"/>
          <w:sz w:val="22"/>
          <w:szCs w:val="22"/>
        </w:rPr>
        <w:t xml:space="preserve"> da AURE, cobrindo entidades, relacionamentos, restrições de integridade, índices, versionamento e trilha de auditoria.</w:t>
      </w:r>
    </w:p>
    <w:p w14:paraId="7E92B9B4" w14:textId="47C64ECE" w:rsidR="00CA56AD" w:rsidRPr="00576629" w:rsidRDefault="00CA56AD" w:rsidP="00CA56AD">
      <w:pPr>
        <w:rPr>
          <w:rFonts w:ascii="Arial Narrow" w:hAnsi="Arial Narrow"/>
        </w:rPr>
      </w:pPr>
    </w:p>
    <w:p w14:paraId="5DEB1B8F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5.1 </w:t>
      </w:r>
      <w:proofErr w:type="spellStart"/>
      <w:r w:rsidRPr="00576629">
        <w:rPr>
          <w:rFonts w:ascii="Arial Narrow" w:hAnsi="Arial Narrow"/>
          <w:sz w:val="22"/>
          <w:szCs w:val="22"/>
        </w:rPr>
        <w:t>Visão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Geral (DER textual)</w:t>
      </w:r>
    </w:p>
    <w:p w14:paraId="1F8D2FD1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companies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1)─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(1)───(N)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</w:p>
    <w:p w14:paraId="067029DD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               │</w:t>
      </w:r>
    </w:p>
    <w:p w14:paraId="1802BAF6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               ├────(N)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</w:p>
    <w:p w14:paraId="3BCB214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               │</w:t>
      </w:r>
    </w:p>
    <w:p w14:paraId="7AC82CD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               └────(N)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</w:p>
    <w:p w14:paraId="6C6DB0C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4723159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1)─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users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(1)───(N)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</w:p>
    <w:p w14:paraId="27FEFE5F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users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1)─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</w:p>
    <w:p w14:paraId="7C7139CE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pjs</w:t>
      </w:r>
      <w:proofErr w:type="spellEnd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1)───(N)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</w:p>
    <w:p w14:paraId="1EC395FD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companies</w:t>
      </w:r>
      <w:proofErr w:type="spellEnd"/>
      <w:r w:rsidRPr="00576629">
        <w:rPr>
          <w:rFonts w:ascii="Arial Narrow" w:hAnsi="Arial Narrow"/>
          <w:sz w:val="22"/>
          <w:szCs w:val="22"/>
        </w:rPr>
        <w:t>: empresa contratante.</w:t>
      </w:r>
    </w:p>
    <w:p w14:paraId="505DD204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pjs</w:t>
      </w:r>
      <w:proofErr w:type="spellEnd"/>
      <w:r w:rsidRPr="00576629">
        <w:rPr>
          <w:rFonts w:ascii="Arial Narrow" w:hAnsi="Arial Narrow"/>
          <w:sz w:val="22"/>
          <w:szCs w:val="22"/>
        </w:rPr>
        <w:t>: prestadores (Pessoa Jurídica).</w:t>
      </w:r>
    </w:p>
    <w:p w14:paraId="3A4ECBC1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users</w:t>
      </w:r>
      <w:proofErr w:type="spellEnd"/>
      <w:r w:rsidRPr="00576629">
        <w:rPr>
          <w:rFonts w:ascii="Arial Narrow" w:hAnsi="Arial Narrow"/>
          <w:sz w:val="22"/>
          <w:szCs w:val="22"/>
        </w:rPr>
        <w:t>: contas de acesso (podem pertencer à empresa ou ao PJ).</w:t>
      </w:r>
    </w:p>
    <w:p w14:paraId="7BEB7EF4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cabeçalho do contrato (estado atual,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CID vigentes).</w:t>
      </w:r>
    </w:p>
    <w:p w14:paraId="147260A9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contract_versions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cada versão imutável do PDF, com seu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ipfs_cid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02F2FD5A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contract_signatures</w:t>
      </w:r>
      <w:proofErr w:type="spellEnd"/>
      <w:r w:rsidRPr="00576629">
        <w:rPr>
          <w:rFonts w:ascii="Arial Narrow" w:hAnsi="Arial Narrow"/>
          <w:sz w:val="22"/>
          <w:szCs w:val="22"/>
        </w:rPr>
        <w:t>: assinaturas de cada parte por versão.</w:t>
      </w:r>
    </w:p>
    <w:p w14:paraId="3EEE23E3" w14:textId="77777777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registros de transações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(carimbo público).</w:t>
      </w:r>
    </w:p>
    <w:p w14:paraId="448509CA" w14:textId="6E30434F" w:rsidR="00CA56AD" w:rsidRPr="00576629" w:rsidRDefault="00CA56AD" w:rsidP="00FC1E6C">
      <w:pPr>
        <w:pStyle w:val="NormalWeb"/>
        <w:numPr>
          <w:ilvl w:val="0"/>
          <w:numId w:val="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>: trilha imutável de ações (quem/quando/o quê).</w:t>
      </w:r>
    </w:p>
    <w:p w14:paraId="3ED55EC1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5.2 </w:t>
      </w:r>
      <w:proofErr w:type="spellStart"/>
      <w:r w:rsidRPr="00576629">
        <w:rPr>
          <w:rFonts w:ascii="Arial Narrow" w:hAnsi="Arial Narrow"/>
          <w:sz w:val="22"/>
          <w:szCs w:val="22"/>
        </w:rPr>
        <w:t>Dicionário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Dados (</w:t>
      </w:r>
      <w:proofErr w:type="spellStart"/>
      <w:r w:rsidRPr="00576629">
        <w:rPr>
          <w:rFonts w:ascii="Arial Narrow" w:hAnsi="Arial Narrow"/>
          <w:sz w:val="22"/>
          <w:szCs w:val="22"/>
        </w:rPr>
        <w:t>tabelas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principais</w:t>
      </w:r>
      <w:proofErr w:type="spellEnd"/>
      <w:r w:rsidRPr="00576629">
        <w:rPr>
          <w:rFonts w:ascii="Arial Narrow" w:hAnsi="Arial Narrow"/>
          <w:sz w:val="22"/>
          <w:szCs w:val="22"/>
        </w:rPr>
        <w:t>)</w:t>
      </w:r>
    </w:p>
    <w:p w14:paraId="1AA0D9D2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5.2.1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837"/>
        <w:gridCol w:w="461"/>
        <w:gridCol w:w="672"/>
        <w:gridCol w:w="2593"/>
      </w:tblGrid>
      <w:tr w:rsidR="00CA56AD" w:rsidRPr="00576629" w14:paraId="3166ADB2" w14:textId="77777777" w:rsidTr="00CA5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1209C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CDCD9EA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FA0A64B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Nulo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8859B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4CA568A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Descrição</w:t>
            </w:r>
            <w:proofErr w:type="spellEnd"/>
          </w:p>
        </w:tc>
      </w:tr>
      <w:tr w:rsidR="00CA56AD" w:rsidRPr="00576629" w14:paraId="01F862D7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5D0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57CDC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BIGSERIAL PK</w:t>
            </w:r>
          </w:p>
        </w:tc>
        <w:tc>
          <w:tcPr>
            <w:tcW w:w="0" w:type="auto"/>
            <w:vAlign w:val="center"/>
            <w:hideMark/>
          </w:tcPr>
          <w:p w14:paraId="437F1FC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EF28A6D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9B57939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Identificador</w:t>
            </w:r>
            <w:proofErr w:type="spellEnd"/>
          </w:p>
        </w:tc>
      </w:tr>
      <w:tr w:rsidR="00CA56AD" w:rsidRPr="00576629" w14:paraId="4E22C865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917F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E823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UUID </w:t>
            </w:r>
            <w:proofErr w:type="spellStart"/>
            <w:r w:rsidRPr="00576629">
              <w:rPr>
                <w:rFonts w:ascii="Arial Narrow" w:hAnsi="Arial Narrow"/>
              </w:rPr>
              <w:t>FK→companies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5D574B7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8F7880B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B2B1072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Empresa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contratante</w:t>
            </w:r>
            <w:proofErr w:type="spellEnd"/>
          </w:p>
        </w:tc>
      </w:tr>
      <w:tr w:rsidR="00CA56AD" w:rsidRPr="00576629" w14:paraId="59451870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A282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pj_id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D2A92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UUID </w:t>
            </w:r>
            <w:proofErr w:type="spellStart"/>
            <w:r w:rsidRPr="00576629">
              <w:rPr>
                <w:rFonts w:ascii="Arial Narrow" w:hAnsi="Arial Narrow"/>
              </w:rPr>
              <w:t>FK→pjs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4336F89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EEC3CC8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7E4A2C4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Prestador</w:t>
            </w:r>
            <w:proofErr w:type="spellEnd"/>
            <w:r w:rsidRPr="00576629">
              <w:rPr>
                <w:rFonts w:ascii="Arial Narrow" w:hAnsi="Arial Narrow"/>
              </w:rPr>
              <w:t xml:space="preserve"> (PJ)</w:t>
            </w:r>
          </w:p>
        </w:tc>
      </w:tr>
      <w:tr w:rsidR="00CA56AD" w:rsidRPr="00576629" w14:paraId="4997DF71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555B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service_desc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267A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EEEC16A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87EDA40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55877B7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Descrição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serviço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prestação</w:t>
            </w:r>
            <w:proofErr w:type="spellEnd"/>
          </w:p>
        </w:tc>
      </w:tr>
      <w:tr w:rsidR="00CA56AD" w:rsidRPr="00576629" w14:paraId="588052F8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3C4C5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amount_total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0A7CA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NUMERIC(</w:t>
            </w:r>
            <w:proofErr w:type="gramEnd"/>
            <w:r w:rsidRPr="00576629">
              <w:rPr>
                <w:rFonts w:ascii="Arial Narrow" w:hAnsi="Arial Narrow"/>
              </w:rPr>
              <w:t>12,2)</w:t>
            </w:r>
          </w:p>
        </w:tc>
        <w:tc>
          <w:tcPr>
            <w:tcW w:w="0" w:type="auto"/>
            <w:vAlign w:val="center"/>
            <w:hideMark/>
          </w:tcPr>
          <w:p w14:paraId="6AB1AB4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0493CA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A693C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Valor total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</w:p>
        </w:tc>
      </w:tr>
      <w:tr w:rsidR="00CA56AD" w:rsidRPr="00576629" w14:paraId="52004D12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E2EA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533CF749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CHAR(</w:t>
            </w:r>
            <w:proofErr w:type="gramEnd"/>
            <w:r w:rsidRPr="00576629">
              <w:rPr>
                <w:rFonts w:ascii="Arial Narrow" w:hAnsi="Arial Narrow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64E781E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06FB20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'BRL'</w:t>
            </w:r>
          </w:p>
        </w:tc>
        <w:tc>
          <w:tcPr>
            <w:tcW w:w="0" w:type="auto"/>
            <w:vAlign w:val="center"/>
            <w:hideMark/>
          </w:tcPr>
          <w:p w14:paraId="780E2722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Moeda</w:t>
            </w:r>
          </w:p>
        </w:tc>
      </w:tr>
      <w:tr w:rsidR="00CA56AD" w:rsidRPr="00576629" w14:paraId="4C393AB0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7FF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BCFB539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contract_status</w:t>
            </w:r>
            <w:proofErr w:type="spellEnd"/>
            <w:r w:rsidRPr="00576629">
              <w:rPr>
                <w:rFonts w:ascii="Arial Narrow" w:hAnsi="Arial Narrow"/>
              </w:rPr>
              <w:t xml:space="preserve"> (ENUM)</w:t>
            </w:r>
          </w:p>
        </w:tc>
        <w:tc>
          <w:tcPr>
            <w:tcW w:w="0" w:type="auto"/>
            <w:vAlign w:val="center"/>
            <w:hideMark/>
          </w:tcPr>
          <w:p w14:paraId="7A681B0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E2CFA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'draft'</w:t>
            </w:r>
          </w:p>
        </w:tc>
        <w:tc>
          <w:tcPr>
            <w:tcW w:w="0" w:type="auto"/>
            <w:vAlign w:val="center"/>
            <w:hideMark/>
          </w:tcPr>
          <w:p w14:paraId="46447B41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Estado </w:t>
            </w:r>
            <w:proofErr w:type="spellStart"/>
            <w:r w:rsidRPr="00576629">
              <w:rPr>
                <w:rFonts w:ascii="Arial Narrow" w:hAnsi="Arial Narrow"/>
              </w:rPr>
              <w:t>atual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</w:p>
        </w:tc>
      </w:tr>
      <w:tr w:rsidR="00CA56AD" w:rsidRPr="00576629" w14:paraId="35335153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561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current_version_id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D911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BIGINT </w:t>
            </w:r>
            <w:proofErr w:type="spellStart"/>
            <w:r w:rsidRPr="00576629">
              <w:rPr>
                <w:rFonts w:ascii="Arial Narrow" w:hAnsi="Arial Narrow"/>
              </w:rPr>
              <w:t>FK→contract_versions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0E250C0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E4B6A78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6E405615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Ponteiro</w:t>
            </w:r>
            <w:proofErr w:type="spellEnd"/>
            <w:r w:rsidRPr="00576629">
              <w:rPr>
                <w:rFonts w:ascii="Arial Narrow" w:hAnsi="Arial Narrow"/>
              </w:rPr>
              <w:t xml:space="preserve"> para </w:t>
            </w: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vigente</w:t>
            </w:r>
            <w:proofErr w:type="spellEnd"/>
          </w:p>
        </w:tc>
      </w:tr>
      <w:tr w:rsidR="00CA56AD" w:rsidRPr="00576629" w14:paraId="779871E4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B3FF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onchain_tx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D051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C1A34A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463B674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05B3F4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Hash da </w:t>
            </w:r>
            <w:proofErr w:type="spellStart"/>
            <w:r w:rsidRPr="00576629">
              <w:rPr>
                <w:rFonts w:ascii="Arial Narrow" w:hAnsi="Arial Narrow"/>
              </w:rPr>
              <w:t>última</w:t>
            </w:r>
            <w:proofErr w:type="spellEnd"/>
            <w:r w:rsidRPr="00576629">
              <w:rPr>
                <w:rFonts w:ascii="Arial Narrow" w:hAnsi="Arial Narrow"/>
              </w:rPr>
              <w:t xml:space="preserve"> TX </w:t>
            </w:r>
            <w:proofErr w:type="spellStart"/>
            <w:r w:rsidRPr="00576629">
              <w:rPr>
                <w:rFonts w:ascii="Arial Narrow" w:hAnsi="Arial Narrow"/>
              </w:rPr>
              <w:t>confirmada</w:t>
            </w:r>
            <w:proofErr w:type="spellEnd"/>
          </w:p>
        </w:tc>
      </w:tr>
      <w:tr w:rsidR="00CA56AD" w:rsidRPr="00576629" w14:paraId="2853E88E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4106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4D22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05E0F5E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24695FB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now(</w:t>
            </w:r>
            <w:proofErr w:type="gram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F489B7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Criação</w:t>
            </w:r>
            <w:proofErr w:type="spellEnd"/>
          </w:p>
        </w:tc>
      </w:tr>
      <w:tr w:rsidR="00CA56AD" w:rsidRPr="00576629" w14:paraId="093B5B76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567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B0CF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AEE261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D392F6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now(</w:t>
            </w:r>
            <w:proofErr w:type="gram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DD636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Última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atualização</w:t>
            </w:r>
            <w:proofErr w:type="spellEnd"/>
          </w:p>
        </w:tc>
      </w:tr>
      <w:tr w:rsidR="00CA56AD" w:rsidRPr="00576629" w14:paraId="25CED0A7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66B4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0E101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0A24C67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FDFB59A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0446A905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Soft delete (</w:t>
            </w:r>
            <w:proofErr w:type="spellStart"/>
            <w:r w:rsidRPr="00576629">
              <w:rPr>
                <w:rFonts w:ascii="Arial Narrow" w:hAnsi="Arial Narrow"/>
              </w:rPr>
              <w:t>opcional</w:t>
            </w:r>
            <w:proofErr w:type="spellEnd"/>
            <w:r w:rsidRPr="00576629">
              <w:rPr>
                <w:rFonts w:ascii="Arial Narrow" w:hAnsi="Arial Narrow"/>
              </w:rPr>
              <w:t>)</w:t>
            </w:r>
          </w:p>
        </w:tc>
      </w:tr>
    </w:tbl>
    <w:p w14:paraId="0A27541D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Enum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contract_status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draft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ready_for_sign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sent_to_sign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partially_signed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fully_signed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registered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active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terminated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1D28DEA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Índices sugeridos:</w:t>
      </w:r>
    </w:p>
    <w:p w14:paraId="259B1862" w14:textId="77777777" w:rsidR="00CA56AD" w:rsidRPr="00576629" w:rsidRDefault="00CA56AD" w:rsidP="00FC1E6C">
      <w:pPr>
        <w:pStyle w:val="NormalWeb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idx_contracts_company_status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, status)</w:t>
      </w:r>
    </w:p>
    <w:p w14:paraId="4A03414A" w14:textId="77777777" w:rsidR="00CA56AD" w:rsidRPr="00576629" w:rsidRDefault="00CA56AD" w:rsidP="00FC1E6C">
      <w:pPr>
        <w:pStyle w:val="NormalWeb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idx_contracts_pj_status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, status)</w:t>
      </w:r>
    </w:p>
    <w:p w14:paraId="79EC9DFA" w14:textId="77777777" w:rsidR="00CA56AD" w:rsidRPr="00576629" w:rsidRDefault="00CA56AD" w:rsidP="00FC1E6C">
      <w:pPr>
        <w:pStyle w:val="NormalWeb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idx_contracts_updated_at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updated_at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057587D2" w14:textId="1DCA0DC7" w:rsidR="00CA56AD" w:rsidRPr="00576629" w:rsidRDefault="00CA56AD" w:rsidP="00CA56AD">
      <w:pPr>
        <w:rPr>
          <w:rFonts w:ascii="Arial Narrow" w:hAnsi="Arial Narrow"/>
        </w:rPr>
      </w:pPr>
    </w:p>
    <w:p w14:paraId="08E82A7B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5.2.2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155"/>
        <w:gridCol w:w="461"/>
        <w:gridCol w:w="672"/>
        <w:gridCol w:w="2653"/>
      </w:tblGrid>
      <w:tr w:rsidR="00CA56AD" w:rsidRPr="00576629" w14:paraId="0188880F" w14:textId="77777777" w:rsidTr="00CA5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26415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FB66AB2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4280C2D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Nulo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7E833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043BBCD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Descrição</w:t>
            </w:r>
            <w:proofErr w:type="spellEnd"/>
          </w:p>
        </w:tc>
      </w:tr>
      <w:tr w:rsidR="00CA56AD" w:rsidRPr="00576629" w14:paraId="6E48D200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601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EB5ED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BIGSERIAL PK</w:t>
            </w:r>
          </w:p>
        </w:tc>
        <w:tc>
          <w:tcPr>
            <w:tcW w:w="0" w:type="auto"/>
            <w:vAlign w:val="center"/>
            <w:hideMark/>
          </w:tcPr>
          <w:p w14:paraId="00A2800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516542C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4A80EB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Identificador</w:t>
            </w:r>
            <w:proofErr w:type="spellEnd"/>
          </w:p>
        </w:tc>
      </w:tr>
      <w:tr w:rsidR="00CA56AD" w:rsidRPr="00576629" w14:paraId="254B799B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3645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7E10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BIGINT </w:t>
            </w:r>
            <w:proofErr w:type="spellStart"/>
            <w:r w:rsidRPr="00576629">
              <w:rPr>
                <w:rFonts w:ascii="Arial Narrow" w:hAnsi="Arial Narrow"/>
              </w:rPr>
              <w:t>FK→contracts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63510CB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7624271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F9BC117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pai</w:t>
            </w:r>
          </w:p>
        </w:tc>
      </w:tr>
      <w:tr w:rsidR="00CA56AD" w:rsidRPr="00576629" w14:paraId="5F634FF4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F88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73EA531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53F5F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5108C55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E44CCD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proofErr w:type="gramStart"/>
            <w:r w:rsidRPr="00576629">
              <w:rPr>
                <w:rFonts w:ascii="Arial Narrow" w:hAnsi="Arial Narrow"/>
              </w:rPr>
              <w:t>1..</w:t>
            </w:r>
            <w:proofErr w:type="gramEnd"/>
            <w:r w:rsidRPr="00576629">
              <w:rPr>
                <w:rFonts w:ascii="Arial Narrow" w:hAnsi="Arial Narrow"/>
              </w:rPr>
              <w:t>N)</w:t>
            </w:r>
          </w:p>
        </w:tc>
      </w:tr>
      <w:tr w:rsidR="00CA56AD" w:rsidRPr="00576629" w14:paraId="35F79DDB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2AAA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doc_hash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4B297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CHAR(</w:t>
            </w:r>
            <w:proofErr w:type="gramEnd"/>
            <w:r w:rsidRPr="00576629">
              <w:rPr>
                <w:rFonts w:ascii="Arial Narrow" w:hAnsi="Arial Narr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14:paraId="64144E5A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0ECA81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247BA1B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SHA-256 do PDF</w:t>
            </w:r>
          </w:p>
        </w:tc>
      </w:tr>
      <w:tr w:rsidR="00CA56AD" w:rsidRPr="00576629" w14:paraId="3016BE3B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B31F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ipfs_cid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7A0E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82576E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04EFE04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6173BC9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CID (IPFS)</w:t>
            </w:r>
          </w:p>
        </w:tc>
      </w:tr>
      <w:tr w:rsidR="00CA56AD" w:rsidRPr="00576629" w14:paraId="0C14A838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9AF2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pdf_storage_url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13AF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E0C62A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F1F1365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6637F73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URL S3/GCS da </w:t>
            </w:r>
            <w:proofErr w:type="spellStart"/>
            <w:r w:rsidRPr="00576629">
              <w:rPr>
                <w:rFonts w:ascii="Arial Narrow" w:hAnsi="Arial Narrow"/>
              </w:rPr>
              <w:t>cópia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canônica</w:t>
            </w:r>
            <w:proofErr w:type="spellEnd"/>
          </w:p>
        </w:tc>
      </w:tr>
      <w:tr w:rsidR="00CA56AD" w:rsidRPr="00576629" w14:paraId="1B00F6A6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23A5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2265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5B56AB2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6F1E50B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now(</w:t>
            </w:r>
            <w:proofErr w:type="gram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ECAEF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Data/hora da </w:t>
            </w: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</w:p>
        </w:tc>
      </w:tr>
    </w:tbl>
    <w:p w14:paraId="0F030BA2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Restrições:</w:t>
      </w:r>
    </w:p>
    <w:p w14:paraId="02E20AB7" w14:textId="77777777" w:rsidR="00CA56AD" w:rsidRPr="00576629" w:rsidRDefault="00CA56AD" w:rsidP="00FC1E6C">
      <w:pPr>
        <w:pStyle w:val="NormalWeb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UNIQUE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34C1BF2F" w14:textId="77777777" w:rsidR="00CA56AD" w:rsidRPr="00576629" w:rsidRDefault="00CA56AD" w:rsidP="00FC1E6C">
      <w:pPr>
        <w:pStyle w:val="NormalWeb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CHECK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char_length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)=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</w:t>
      </w:r>
    </w:p>
    <w:p w14:paraId="07D04A78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lastRenderedPageBreak/>
        <w:t>Índices:</w:t>
      </w:r>
    </w:p>
    <w:p w14:paraId="5CC58049" w14:textId="77777777" w:rsidR="00CA56AD" w:rsidRPr="00576629" w:rsidRDefault="00CA56AD" w:rsidP="00FC1E6C">
      <w:pPr>
        <w:pStyle w:val="NormalWeb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idx_cv_contract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1FD74E2F" w14:textId="77777777" w:rsidR="00CA56AD" w:rsidRPr="00576629" w:rsidRDefault="00CA56AD" w:rsidP="00FC1E6C">
      <w:pPr>
        <w:pStyle w:val="NormalWeb"/>
        <w:numPr>
          <w:ilvl w:val="0"/>
          <w:numId w:val="13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idx_cv_doc_hash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21DF1680" w14:textId="6B7F5612" w:rsidR="00CA56AD" w:rsidRPr="00576629" w:rsidRDefault="00CA56AD" w:rsidP="00CA56AD">
      <w:pPr>
        <w:rPr>
          <w:rFonts w:ascii="Arial Narrow" w:hAnsi="Arial Narrow"/>
        </w:rPr>
      </w:pPr>
    </w:p>
    <w:p w14:paraId="066EF389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5.2.3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837"/>
        <w:gridCol w:w="461"/>
        <w:gridCol w:w="672"/>
        <w:gridCol w:w="2462"/>
      </w:tblGrid>
      <w:tr w:rsidR="00CA56AD" w:rsidRPr="00576629" w14:paraId="73ABEFF8" w14:textId="77777777" w:rsidTr="00CA5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189BC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98DEFA1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2EB068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Nulo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531C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4AB1E08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Descrição</w:t>
            </w:r>
            <w:proofErr w:type="spellEnd"/>
          </w:p>
        </w:tc>
      </w:tr>
      <w:tr w:rsidR="00CA56AD" w:rsidRPr="00576629" w14:paraId="3C728A82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FFD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60D9F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BIGSERIAL PK</w:t>
            </w:r>
          </w:p>
        </w:tc>
        <w:tc>
          <w:tcPr>
            <w:tcW w:w="0" w:type="auto"/>
            <w:vAlign w:val="center"/>
            <w:hideMark/>
          </w:tcPr>
          <w:p w14:paraId="7B9679B2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6C79EDF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326A41B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Identificador</w:t>
            </w:r>
            <w:proofErr w:type="spellEnd"/>
          </w:p>
        </w:tc>
      </w:tr>
      <w:tr w:rsidR="00CA56AD" w:rsidRPr="00576629" w14:paraId="3E52AC49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69E2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2AF9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BIGINT </w:t>
            </w:r>
            <w:proofErr w:type="spellStart"/>
            <w:r w:rsidRPr="00576629">
              <w:rPr>
                <w:rFonts w:ascii="Arial Narrow" w:hAnsi="Arial Narrow"/>
              </w:rPr>
              <w:t>FK→contracts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6557C97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3D8B33E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5B6149A2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</w:p>
        </w:tc>
      </w:tr>
      <w:tr w:rsidR="00CA56AD" w:rsidRPr="00576629" w14:paraId="589C141F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3D99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FB83A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BIGINT </w:t>
            </w:r>
            <w:proofErr w:type="spellStart"/>
            <w:r w:rsidRPr="00576629">
              <w:rPr>
                <w:rFonts w:ascii="Arial Narrow" w:hAnsi="Arial Narrow"/>
              </w:rPr>
              <w:t>FK→contract_versions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1E5B51E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061D3AD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40255A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assinada</w:t>
            </w:r>
            <w:proofErr w:type="spellEnd"/>
          </w:p>
        </w:tc>
      </w:tr>
      <w:tr w:rsidR="00CA56AD" w:rsidRPr="00576629" w14:paraId="4AA0F8BB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D52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signer_id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A4EF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UUID </w:t>
            </w:r>
            <w:proofErr w:type="spellStart"/>
            <w:r w:rsidRPr="00576629">
              <w:rPr>
                <w:rFonts w:ascii="Arial Narrow" w:hAnsi="Arial Narrow"/>
              </w:rPr>
              <w:t>FK→users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4EC39E0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191BBD8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0EE036BF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Usuário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signatário</w:t>
            </w:r>
            <w:proofErr w:type="spellEnd"/>
          </w:p>
        </w:tc>
      </w:tr>
      <w:tr w:rsidR="00CA56AD" w:rsidRPr="00576629" w14:paraId="7549BA41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2F261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C941EB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sign_role</w:t>
            </w:r>
            <w:proofErr w:type="spellEnd"/>
            <w:r w:rsidRPr="00576629">
              <w:rPr>
                <w:rFonts w:ascii="Arial Narrow" w:hAnsi="Arial Narrow"/>
              </w:rPr>
              <w:t xml:space="preserve"> (ENUM)</w:t>
            </w:r>
          </w:p>
        </w:tc>
        <w:tc>
          <w:tcPr>
            <w:tcW w:w="0" w:type="auto"/>
            <w:vAlign w:val="center"/>
            <w:hideMark/>
          </w:tcPr>
          <w:p w14:paraId="43F27D35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8BA33DE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2A64BA3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company</w:t>
            </w:r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ou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pj</w:t>
            </w:r>
            <w:proofErr w:type="spellEnd"/>
          </w:p>
        </w:tc>
      </w:tr>
      <w:tr w:rsidR="00CA56AD" w:rsidRPr="00576629" w14:paraId="6BFB1E18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58BC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signature_hash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7E75C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CHAR(</w:t>
            </w:r>
            <w:proofErr w:type="gramEnd"/>
            <w:r w:rsidRPr="00576629">
              <w:rPr>
                <w:rFonts w:ascii="Arial Narrow" w:hAnsi="Arial Narr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14:paraId="0D437DB5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13A2E97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601A4CA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Hash da </w:t>
            </w:r>
            <w:proofErr w:type="spellStart"/>
            <w:r w:rsidRPr="00576629">
              <w:rPr>
                <w:rFonts w:ascii="Arial Narrow" w:hAnsi="Arial Narrow"/>
              </w:rPr>
              <w:t>assinatura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eletrônica</w:t>
            </w:r>
            <w:proofErr w:type="spellEnd"/>
          </w:p>
        </w:tc>
      </w:tr>
      <w:tr w:rsidR="00CA56AD" w:rsidRPr="00576629" w14:paraId="73C290D7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7BDA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ip_address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21AD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INET</w:t>
            </w:r>
          </w:p>
        </w:tc>
        <w:tc>
          <w:tcPr>
            <w:tcW w:w="0" w:type="auto"/>
            <w:vAlign w:val="center"/>
            <w:hideMark/>
          </w:tcPr>
          <w:p w14:paraId="66ED3A65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5E611D4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5646C36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IP de </w:t>
            </w:r>
            <w:proofErr w:type="spellStart"/>
            <w:r w:rsidRPr="00576629">
              <w:rPr>
                <w:rFonts w:ascii="Arial Narrow" w:hAnsi="Arial Narrow"/>
              </w:rPr>
              <w:t>origem</w:t>
            </w:r>
            <w:proofErr w:type="spellEnd"/>
          </w:p>
        </w:tc>
      </w:tr>
      <w:tr w:rsidR="00CA56AD" w:rsidRPr="00576629" w14:paraId="253C2710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8D2F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user_agent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3E7F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006C8C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F51FA52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6FD0F2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Agente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cliente</w:t>
            </w:r>
            <w:proofErr w:type="spellEnd"/>
          </w:p>
        </w:tc>
      </w:tr>
      <w:tr w:rsidR="00CA56AD" w:rsidRPr="00576629" w14:paraId="01DE5965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5201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signed_at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DA4E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C8B7EF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E92B627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now(</w:t>
            </w:r>
            <w:proofErr w:type="gram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62C9A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Momento</w:t>
            </w:r>
            <w:proofErr w:type="spellEnd"/>
            <w:r w:rsidRPr="00576629">
              <w:rPr>
                <w:rFonts w:ascii="Arial Narrow" w:hAnsi="Arial Narrow"/>
              </w:rPr>
              <w:t xml:space="preserve"> da </w:t>
            </w:r>
            <w:proofErr w:type="spellStart"/>
            <w:r w:rsidRPr="00576629">
              <w:rPr>
                <w:rFonts w:ascii="Arial Narrow" w:hAnsi="Arial Narrow"/>
              </w:rPr>
              <w:t>assinatura</w:t>
            </w:r>
            <w:proofErr w:type="spellEnd"/>
          </w:p>
        </w:tc>
      </w:tr>
    </w:tbl>
    <w:p w14:paraId="4A182FD0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Enum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sign_role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Restrições:</w:t>
      </w:r>
    </w:p>
    <w:p w14:paraId="1CEF1A48" w14:textId="77777777" w:rsidR="00CA56AD" w:rsidRPr="00576629" w:rsidRDefault="00CA56AD" w:rsidP="00FC1E6C">
      <w:pPr>
        <w:pStyle w:val="NormalWeb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UNIQUE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, role)</w:t>
      </w:r>
      <w:r w:rsidRPr="00576629">
        <w:rPr>
          <w:rFonts w:ascii="Arial Narrow" w:hAnsi="Arial Narrow"/>
          <w:sz w:val="22"/>
          <w:szCs w:val="22"/>
        </w:rPr>
        <w:t xml:space="preserve"> (garante uma assinatura por papel por versão)</w:t>
      </w:r>
    </w:p>
    <w:p w14:paraId="1BCFECDD" w14:textId="77777777" w:rsidR="00CA56AD" w:rsidRPr="00576629" w:rsidRDefault="00CA56AD" w:rsidP="00FC1E6C">
      <w:pPr>
        <w:pStyle w:val="NormalWeb"/>
        <w:numPr>
          <w:ilvl w:val="0"/>
          <w:numId w:val="14"/>
        </w:numPr>
        <w:rPr>
          <w:rFonts w:ascii="Arial Narrow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CHECK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char_length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)=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</w:t>
      </w:r>
    </w:p>
    <w:p w14:paraId="12BE9050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Índices:</w:t>
      </w:r>
    </w:p>
    <w:p w14:paraId="33B2FF1E" w14:textId="77777777" w:rsidR="00CA56AD" w:rsidRPr="00576629" w:rsidRDefault="00CA56AD" w:rsidP="00FC1E6C">
      <w:pPr>
        <w:pStyle w:val="NormalWeb"/>
        <w:numPr>
          <w:ilvl w:val="0"/>
          <w:numId w:val="1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idx_csig_contract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74F1E242" w14:textId="77777777" w:rsidR="00CA56AD" w:rsidRPr="00576629" w:rsidRDefault="00CA56AD" w:rsidP="00FC1E6C">
      <w:pPr>
        <w:pStyle w:val="NormalWeb"/>
        <w:numPr>
          <w:ilvl w:val="0"/>
          <w:numId w:val="1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idx_csig_version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7E81FF4D" w14:textId="0F15D505" w:rsidR="00CA56AD" w:rsidRPr="00576629" w:rsidRDefault="00CA56AD" w:rsidP="00CA56AD">
      <w:pPr>
        <w:rPr>
          <w:rFonts w:ascii="Arial Narrow" w:hAnsi="Arial Narrow"/>
        </w:rPr>
      </w:pPr>
    </w:p>
    <w:p w14:paraId="5C2C1A97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5.2.4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837"/>
        <w:gridCol w:w="461"/>
        <w:gridCol w:w="1263"/>
        <w:gridCol w:w="2292"/>
      </w:tblGrid>
      <w:tr w:rsidR="00CA56AD" w:rsidRPr="00576629" w14:paraId="71851E3D" w14:textId="77777777" w:rsidTr="00CA5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5092B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33D8932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AC4FD16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Nulo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DF821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894DA3D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Descrição</w:t>
            </w:r>
            <w:proofErr w:type="spellEnd"/>
          </w:p>
        </w:tc>
      </w:tr>
      <w:tr w:rsidR="00CA56AD" w:rsidRPr="00576629" w14:paraId="7D3FAB01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005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A734D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BIGSERIAL PK</w:t>
            </w:r>
          </w:p>
        </w:tc>
        <w:tc>
          <w:tcPr>
            <w:tcW w:w="0" w:type="auto"/>
            <w:vAlign w:val="center"/>
            <w:hideMark/>
          </w:tcPr>
          <w:p w14:paraId="1DA3CB6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FBF8623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6189C461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Identificador</w:t>
            </w:r>
            <w:proofErr w:type="spellEnd"/>
          </w:p>
        </w:tc>
      </w:tr>
      <w:tr w:rsidR="00CA56AD" w:rsidRPr="00576629" w14:paraId="62BCB248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498A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contract_id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1F67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BIGINT </w:t>
            </w:r>
            <w:proofErr w:type="spellStart"/>
            <w:r w:rsidRPr="00576629">
              <w:rPr>
                <w:rFonts w:ascii="Arial Narrow" w:hAnsi="Arial Narrow"/>
              </w:rPr>
              <w:t>FK→contracts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593A24E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6A77A2E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020707A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</w:p>
        </w:tc>
      </w:tr>
      <w:tr w:rsidR="00CA56AD" w:rsidRPr="00576629" w14:paraId="1CB8F068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6B97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C853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BIGINT </w:t>
            </w:r>
            <w:proofErr w:type="spellStart"/>
            <w:r w:rsidRPr="00576629">
              <w:rPr>
                <w:rFonts w:ascii="Arial Narrow" w:hAnsi="Arial Narrow"/>
              </w:rPr>
              <w:t>FK→contract_versions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1E8FE83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1CBB61C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F1611E2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registrada</w:t>
            </w:r>
            <w:proofErr w:type="spellEnd"/>
          </w:p>
        </w:tc>
      </w:tr>
      <w:tr w:rsidR="00CA56AD" w:rsidRPr="00576629" w14:paraId="4719ABD1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8F6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50EA845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14:paraId="4FE4EB7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C2AA5A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'</w:t>
            </w:r>
            <w:proofErr w:type="gramStart"/>
            <w:r w:rsidRPr="00576629">
              <w:rPr>
                <w:rFonts w:ascii="Arial Narrow" w:hAnsi="Arial Narrow"/>
              </w:rPr>
              <w:t>polygon</w:t>
            </w:r>
            <w:proofErr w:type="gramEnd"/>
            <w:r w:rsidRPr="00576629">
              <w:rPr>
                <w:rFonts w:ascii="Arial Narrow" w:hAnsi="Arial Narrow"/>
              </w:rPr>
              <w:t>-</w:t>
            </w:r>
            <w:proofErr w:type="spellStart"/>
            <w:r w:rsidRPr="00576629">
              <w:rPr>
                <w:rFonts w:ascii="Arial Narrow" w:hAnsi="Arial Narrow"/>
              </w:rPr>
              <w:t>amoy</w:t>
            </w:r>
            <w:proofErr w:type="spellEnd"/>
            <w:r w:rsidRPr="00576629">
              <w:rPr>
                <w:rFonts w:ascii="Arial Narrow" w:hAnsi="Arial Narrow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B21B49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Rede</w:t>
            </w:r>
          </w:p>
        </w:tc>
      </w:tr>
      <w:tr w:rsidR="00CA56AD" w:rsidRPr="00576629" w14:paraId="38BABEC1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5C26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tx_hash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8F4DF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4F6EB6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FB18078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79A6252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Hash da </w:t>
            </w:r>
            <w:proofErr w:type="spellStart"/>
            <w:r w:rsidRPr="00576629">
              <w:rPr>
                <w:rFonts w:ascii="Arial Narrow" w:hAnsi="Arial Narrow"/>
              </w:rPr>
              <w:t>transação</w:t>
            </w:r>
            <w:proofErr w:type="spellEnd"/>
          </w:p>
        </w:tc>
      </w:tr>
      <w:tr w:rsidR="00CA56AD" w:rsidRPr="00576629" w14:paraId="76FE9F48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4B93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registry_method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281A5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14:paraId="5F246AC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32184A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'register'</w:t>
            </w:r>
          </w:p>
        </w:tc>
        <w:tc>
          <w:tcPr>
            <w:tcW w:w="0" w:type="auto"/>
            <w:vAlign w:val="center"/>
            <w:hideMark/>
          </w:tcPr>
          <w:p w14:paraId="07EBAAA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Método</w:t>
            </w:r>
            <w:proofErr w:type="spellEnd"/>
            <w:r w:rsidRPr="00576629">
              <w:rPr>
                <w:rFonts w:ascii="Arial Narrow" w:hAnsi="Arial Narrow"/>
              </w:rPr>
              <w:t xml:space="preserve"> do smart contract</w:t>
            </w:r>
          </w:p>
        </w:tc>
      </w:tr>
      <w:tr w:rsidR="00CA56AD" w:rsidRPr="00576629" w14:paraId="0E6917AC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8C76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doc_hash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655B9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CHAR(</w:t>
            </w:r>
            <w:proofErr w:type="gramEnd"/>
            <w:r w:rsidRPr="00576629">
              <w:rPr>
                <w:rFonts w:ascii="Arial Narrow" w:hAnsi="Arial Narr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14:paraId="13735F4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C1B85DB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56EAF295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Redundância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gramStart"/>
            <w:r w:rsidRPr="00576629">
              <w:rPr>
                <w:rFonts w:ascii="Arial Narrow" w:hAnsi="Arial Narrow"/>
              </w:rPr>
              <w:t>para auditoria</w:t>
            </w:r>
            <w:proofErr w:type="gramEnd"/>
          </w:p>
        </w:tc>
      </w:tr>
      <w:tr w:rsidR="00CA56AD" w:rsidRPr="00576629" w14:paraId="22612F0D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D74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ipfs_cid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8CF0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D2B32B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D452A90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17EA3DC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Redundância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gramStart"/>
            <w:r w:rsidRPr="00576629">
              <w:rPr>
                <w:rFonts w:ascii="Arial Narrow" w:hAnsi="Arial Narrow"/>
              </w:rPr>
              <w:t>para auditoria</w:t>
            </w:r>
            <w:proofErr w:type="gramEnd"/>
          </w:p>
        </w:tc>
      </w:tr>
      <w:tr w:rsidR="00CA56AD" w:rsidRPr="00576629" w14:paraId="7D38D1EB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D09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E8C82D9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14:paraId="1F84AACE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F9970E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'confirmed'</w:t>
            </w:r>
          </w:p>
        </w:tc>
        <w:tc>
          <w:tcPr>
            <w:tcW w:w="0" w:type="auto"/>
            <w:vAlign w:val="center"/>
            <w:hideMark/>
          </w:tcPr>
          <w:p w14:paraId="7C8E615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`pending</w:t>
            </w:r>
          </w:p>
        </w:tc>
      </w:tr>
      <w:tr w:rsidR="00CA56AD" w:rsidRPr="00576629" w14:paraId="76152BA7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0EB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292E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D7AE31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E66B92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now(</w:t>
            </w:r>
            <w:proofErr w:type="gram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D9F83D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Enfileirado</w:t>
            </w:r>
            <w:proofErr w:type="spellEnd"/>
          </w:p>
        </w:tc>
      </w:tr>
      <w:tr w:rsidR="00CA56AD" w:rsidRPr="00576629" w14:paraId="3CD2D220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8A4C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confirmed_at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E5D5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8F01411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D3ED03B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5DC72B3E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Confirmação</w:t>
            </w:r>
            <w:proofErr w:type="spellEnd"/>
          </w:p>
        </w:tc>
      </w:tr>
    </w:tbl>
    <w:p w14:paraId="7ED3DEFA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Índices:</w:t>
      </w:r>
    </w:p>
    <w:p w14:paraId="211E165B" w14:textId="77777777" w:rsidR="00CA56AD" w:rsidRPr="00576629" w:rsidRDefault="00CA56AD" w:rsidP="00FC1E6C">
      <w:pPr>
        <w:pStyle w:val="NormalWeb"/>
        <w:numPr>
          <w:ilvl w:val="0"/>
          <w:numId w:val="16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idx_bcl_tx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1A4C6C84" w14:textId="77777777" w:rsidR="00CA56AD" w:rsidRPr="00576629" w:rsidRDefault="00CA56AD" w:rsidP="00FC1E6C">
      <w:pPr>
        <w:pStyle w:val="NormalWeb"/>
        <w:numPr>
          <w:ilvl w:val="0"/>
          <w:numId w:val="16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idx_bcl_contract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00EBB410" w14:textId="5399EA9F" w:rsidR="00CA56AD" w:rsidRPr="00576629" w:rsidRDefault="00CA56AD" w:rsidP="00CA56AD">
      <w:pPr>
        <w:rPr>
          <w:rFonts w:ascii="Arial Narrow" w:hAnsi="Arial Narrow"/>
        </w:rPr>
      </w:pPr>
    </w:p>
    <w:p w14:paraId="6D676E73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5.2.5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704"/>
        <w:gridCol w:w="461"/>
        <w:gridCol w:w="672"/>
        <w:gridCol w:w="3184"/>
      </w:tblGrid>
      <w:tr w:rsidR="00CA56AD" w:rsidRPr="00576629" w14:paraId="4AE154B7" w14:textId="77777777" w:rsidTr="00CA5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52B2A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55B32A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3C721FC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Nulo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F7E37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549CA44" w14:textId="77777777" w:rsidR="00CA56AD" w:rsidRPr="00576629" w:rsidRDefault="00CA56AD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Descrição</w:t>
            </w:r>
            <w:proofErr w:type="spellEnd"/>
          </w:p>
        </w:tc>
      </w:tr>
      <w:tr w:rsidR="00CA56AD" w:rsidRPr="00576629" w14:paraId="6877E0B3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CB4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32DBC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BIGSERIAL PK</w:t>
            </w:r>
          </w:p>
        </w:tc>
        <w:tc>
          <w:tcPr>
            <w:tcW w:w="0" w:type="auto"/>
            <w:vAlign w:val="center"/>
            <w:hideMark/>
          </w:tcPr>
          <w:p w14:paraId="4B2651D6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81E51D7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5E366970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Identificador</w:t>
            </w:r>
            <w:proofErr w:type="spellEnd"/>
          </w:p>
        </w:tc>
      </w:tr>
      <w:tr w:rsidR="00CA56AD" w:rsidRPr="00576629" w14:paraId="7A026853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2C4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752DC23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14:paraId="10D3DD5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AE030E6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5C0A18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Contract</w:t>
            </w:r>
            <w:r w:rsidRPr="00576629">
              <w:rPr>
                <w:rFonts w:ascii="Arial Narrow" w:hAnsi="Arial Narrow"/>
              </w:rPr>
              <w:t xml:space="preserve">,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Signature</w:t>
            </w:r>
            <w:r w:rsidRPr="00576629">
              <w:rPr>
                <w:rFonts w:ascii="Arial Narrow" w:hAnsi="Arial Narrow"/>
              </w:rPr>
              <w:t xml:space="preserve">,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Version</w:t>
            </w:r>
            <w:r w:rsidRPr="00576629">
              <w:rPr>
                <w:rFonts w:ascii="Arial Narrow" w:hAnsi="Arial Narrow"/>
              </w:rPr>
              <w:t>, etc.</w:t>
            </w:r>
          </w:p>
        </w:tc>
      </w:tr>
      <w:tr w:rsidR="00CA56AD" w:rsidRPr="00576629" w14:paraId="0FEF3BA7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2AB8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entity_id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8A45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4E5931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48D25D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2BB2109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ID da </w:t>
            </w:r>
            <w:proofErr w:type="spellStart"/>
            <w:r w:rsidRPr="00576629">
              <w:rPr>
                <w:rFonts w:ascii="Arial Narrow" w:hAnsi="Arial Narrow"/>
              </w:rPr>
              <w:t>entidade</w:t>
            </w:r>
            <w:proofErr w:type="spellEnd"/>
          </w:p>
        </w:tc>
      </w:tr>
      <w:tr w:rsidR="00CA56AD" w:rsidRPr="00576629" w14:paraId="32B355AD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2000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66891E4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VARCHAR(</w:t>
            </w:r>
            <w:proofErr w:type="gramEnd"/>
            <w:r w:rsidRPr="00576629">
              <w:rPr>
                <w:rFonts w:ascii="Arial Narrow" w:hAnsi="Arial Narrow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4B1B543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083B897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284D25E4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create</w:t>
            </w:r>
            <w:r w:rsidRPr="00576629">
              <w:rPr>
                <w:rFonts w:ascii="Arial Narrow" w:hAnsi="Arial Narrow"/>
              </w:rPr>
              <w:t xml:space="preserve">,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finalize</w:t>
            </w:r>
            <w:r w:rsidRPr="00576629">
              <w:rPr>
                <w:rFonts w:ascii="Arial Narrow" w:hAnsi="Arial Narrow"/>
              </w:rPr>
              <w:t xml:space="preserve">,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sign</w:t>
            </w:r>
            <w:r w:rsidRPr="00576629">
              <w:rPr>
                <w:rFonts w:ascii="Arial Narrow" w:hAnsi="Arial Narrow"/>
              </w:rPr>
              <w:t xml:space="preserve">,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register</w:t>
            </w:r>
            <w:r w:rsidRPr="00576629">
              <w:rPr>
                <w:rFonts w:ascii="Arial Narrow" w:hAnsi="Arial Narrow"/>
              </w:rPr>
              <w:t xml:space="preserve">,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verify</w:t>
            </w:r>
            <w:r w:rsidRPr="00576629">
              <w:rPr>
                <w:rFonts w:ascii="Arial Narrow" w:hAnsi="Arial Narrow"/>
              </w:rPr>
              <w:t>, …</w:t>
            </w:r>
          </w:p>
        </w:tc>
      </w:tr>
      <w:tr w:rsidR="00CA56AD" w:rsidRPr="00576629" w14:paraId="092EF3FF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8A04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D8FD2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UUID </w:t>
            </w:r>
            <w:proofErr w:type="spellStart"/>
            <w:r w:rsidRPr="00576629">
              <w:rPr>
                <w:rFonts w:ascii="Arial Narrow" w:hAnsi="Arial Narrow"/>
              </w:rPr>
              <w:t>FK→users</w:t>
            </w:r>
            <w:proofErr w:type="spellEnd"/>
            <w:r w:rsidRPr="00576629">
              <w:rPr>
                <w:rFonts w:ascii="Arial Narrow" w:hAnsi="Arial Narrow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0743595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DC7F1BE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A91DF44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Usuário</w:t>
            </w:r>
            <w:proofErr w:type="spellEnd"/>
            <w:r w:rsidRPr="00576629">
              <w:rPr>
                <w:rFonts w:ascii="Arial Narrow" w:hAnsi="Arial Narrow"/>
              </w:rPr>
              <w:t xml:space="preserve"> executor (</w:t>
            </w:r>
            <w:proofErr w:type="spellStart"/>
            <w:r w:rsidRPr="00576629">
              <w:rPr>
                <w:rFonts w:ascii="Arial Narrow" w:hAnsi="Arial Narrow"/>
              </w:rPr>
              <w:t>ou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system</w:t>
            </w:r>
            <w:r w:rsidRPr="00576629">
              <w:rPr>
                <w:rFonts w:ascii="Arial Narrow" w:hAnsi="Arial Narrow"/>
              </w:rPr>
              <w:t>)</w:t>
            </w:r>
          </w:p>
        </w:tc>
      </w:tr>
      <w:tr w:rsidR="00CA56AD" w:rsidRPr="00576629" w14:paraId="26FF5627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2B44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payload_hash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FC14C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CHAR(</w:t>
            </w:r>
            <w:proofErr w:type="gramEnd"/>
            <w:r w:rsidRPr="00576629">
              <w:rPr>
                <w:rFonts w:ascii="Arial Narrow" w:hAnsi="Arial Narr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14:paraId="0F97422D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8D2695A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B20739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Hash do </w:t>
            </w:r>
            <w:proofErr w:type="spellStart"/>
            <w:r w:rsidRPr="00576629">
              <w:rPr>
                <w:rFonts w:ascii="Arial Narrow" w:hAnsi="Arial Narrow"/>
              </w:rPr>
              <w:t>conteúdo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relevante</w:t>
            </w:r>
            <w:proofErr w:type="spellEnd"/>
            <w:r w:rsidRPr="00576629">
              <w:rPr>
                <w:rFonts w:ascii="Arial Narrow" w:hAnsi="Arial Narrow"/>
              </w:rPr>
              <w:t xml:space="preserve"> da </w:t>
            </w:r>
            <w:proofErr w:type="spellStart"/>
            <w:r w:rsidRPr="00576629">
              <w:rPr>
                <w:rFonts w:ascii="Arial Narrow" w:hAnsi="Arial Narrow"/>
              </w:rPr>
              <w:t>ação</w:t>
            </w:r>
            <w:proofErr w:type="spellEnd"/>
          </w:p>
        </w:tc>
      </w:tr>
      <w:tr w:rsidR="00CA56AD" w:rsidRPr="00576629" w14:paraId="090266B1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D808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7EA477C7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14:paraId="06941B70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AED3AD3" w14:textId="77777777" w:rsidR="00CA56AD" w:rsidRPr="00576629" w:rsidRDefault="00CA56AD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79F6B81F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Dados </w:t>
            </w:r>
            <w:proofErr w:type="spellStart"/>
            <w:r w:rsidRPr="00576629">
              <w:rPr>
                <w:rFonts w:ascii="Arial Narrow" w:hAnsi="Arial Narrow"/>
              </w:rPr>
              <w:t>auxiliares</w:t>
            </w:r>
            <w:proofErr w:type="spellEnd"/>
            <w:r w:rsidRPr="00576629">
              <w:rPr>
                <w:rFonts w:ascii="Arial Narrow" w:hAnsi="Arial Narrow"/>
              </w:rPr>
              <w:t xml:space="preserve"> (ex: diffs)</w:t>
            </w:r>
          </w:p>
        </w:tc>
      </w:tr>
      <w:tr w:rsidR="00CA56AD" w:rsidRPr="00576629" w14:paraId="35970CD2" w14:textId="77777777" w:rsidTr="00CA5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A374B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80B6B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5FAD32C" w14:textId="77777777" w:rsidR="00CA56AD" w:rsidRPr="00576629" w:rsidRDefault="00CA56AD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842DE1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gramStart"/>
            <w:r w:rsidRPr="00576629">
              <w:rPr>
                <w:rFonts w:ascii="Arial Narrow" w:hAnsi="Arial Narrow"/>
              </w:rPr>
              <w:t>now(</w:t>
            </w:r>
            <w:proofErr w:type="gram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E0E3FD" w14:textId="77777777" w:rsidR="00CA56AD" w:rsidRPr="00576629" w:rsidRDefault="00CA56AD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Momento</w:t>
            </w:r>
            <w:proofErr w:type="spellEnd"/>
            <w:r w:rsidRPr="00576629">
              <w:rPr>
                <w:rFonts w:ascii="Arial Narrow" w:hAnsi="Arial Narrow"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</w:rPr>
              <w:t>evento</w:t>
            </w:r>
            <w:proofErr w:type="spellEnd"/>
          </w:p>
        </w:tc>
      </w:tr>
    </w:tbl>
    <w:p w14:paraId="7ED398B2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Índices:</w:t>
      </w:r>
    </w:p>
    <w:p w14:paraId="1695DEA6" w14:textId="77777777" w:rsidR="00CA56AD" w:rsidRPr="00576629" w:rsidRDefault="00CA56AD" w:rsidP="00FC1E6C">
      <w:pPr>
        <w:pStyle w:val="NormalWeb"/>
        <w:numPr>
          <w:ilvl w:val="0"/>
          <w:numId w:val="17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idx_audit_entity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entity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entity_id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0E8B550F" w14:textId="77777777" w:rsidR="00CA56AD" w:rsidRPr="00576629" w:rsidRDefault="00CA56AD" w:rsidP="00FC1E6C">
      <w:pPr>
        <w:pStyle w:val="NormalWeb"/>
        <w:numPr>
          <w:ilvl w:val="0"/>
          <w:numId w:val="17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idx_audit_actor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actor_id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124AD042" w14:textId="77777777" w:rsidR="00CA56AD" w:rsidRPr="00576629" w:rsidRDefault="00CA56AD" w:rsidP="00FC1E6C">
      <w:pPr>
        <w:pStyle w:val="NormalWeb"/>
        <w:numPr>
          <w:ilvl w:val="0"/>
          <w:numId w:val="17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idx_audit_created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5B24231B" w14:textId="52CAAC61" w:rsidR="00CA56AD" w:rsidRPr="00576629" w:rsidRDefault="00CA56AD" w:rsidP="00CA56AD">
      <w:pPr>
        <w:rPr>
          <w:rFonts w:ascii="Arial Narrow" w:hAnsi="Arial Narrow"/>
        </w:rPr>
      </w:pPr>
    </w:p>
    <w:p w14:paraId="1463A651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5.2.6 </w:t>
      </w:r>
      <w:proofErr w:type="spellStart"/>
      <w:r w:rsidRPr="00576629">
        <w:rPr>
          <w:rFonts w:ascii="Arial Narrow" w:hAnsi="Arial Narrow"/>
        </w:rPr>
        <w:t>Entidades</w:t>
      </w:r>
      <w:proofErr w:type="spellEnd"/>
      <w:r w:rsidRPr="00576629">
        <w:rPr>
          <w:rFonts w:ascii="Arial Narrow" w:hAnsi="Arial Narrow"/>
        </w:rPr>
        <w:t xml:space="preserve"> </w:t>
      </w:r>
      <w:proofErr w:type="spellStart"/>
      <w:r w:rsidRPr="00576629">
        <w:rPr>
          <w:rFonts w:ascii="Arial Narrow" w:hAnsi="Arial Narrow"/>
        </w:rPr>
        <w:t>auxiliares</w:t>
      </w:r>
      <w:proofErr w:type="spellEnd"/>
    </w:p>
    <w:p w14:paraId="4DF02D4B" w14:textId="77777777" w:rsidR="00CA56AD" w:rsidRPr="00576629" w:rsidRDefault="00CA56AD" w:rsidP="00FC1E6C">
      <w:pPr>
        <w:pStyle w:val="NormalWeb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companies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(id, </w:t>
      </w:r>
      <w:proofErr w:type="spellStart"/>
      <w:r w:rsidRPr="00576629">
        <w:rPr>
          <w:rFonts w:ascii="Arial Narrow" w:hAnsi="Arial Narrow"/>
          <w:sz w:val="22"/>
          <w:szCs w:val="22"/>
        </w:rPr>
        <w:t>name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cnpj</w:t>
      </w:r>
      <w:proofErr w:type="spellEnd"/>
      <w:r w:rsidRPr="00576629">
        <w:rPr>
          <w:rFonts w:ascii="Arial Narrow" w:hAnsi="Arial Narrow"/>
          <w:sz w:val="22"/>
          <w:szCs w:val="22"/>
        </w:rPr>
        <w:t>, …)</w:t>
      </w:r>
    </w:p>
    <w:p w14:paraId="1206751C" w14:textId="77777777" w:rsidR="00CA56AD" w:rsidRPr="00576629" w:rsidRDefault="00CA56AD" w:rsidP="00FC1E6C">
      <w:pPr>
        <w:pStyle w:val="NormalWeb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pjs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(id, </w:t>
      </w:r>
      <w:proofErr w:type="spellStart"/>
      <w:r w:rsidRPr="00576629">
        <w:rPr>
          <w:rFonts w:ascii="Arial Narrow" w:hAnsi="Arial Narrow"/>
          <w:sz w:val="22"/>
          <w:szCs w:val="22"/>
        </w:rPr>
        <w:t>company_id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corporate_name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cnpj</w:t>
      </w:r>
      <w:proofErr w:type="spellEnd"/>
      <w:r w:rsidRPr="00576629">
        <w:rPr>
          <w:rFonts w:ascii="Arial Narrow" w:hAnsi="Arial Narrow"/>
          <w:sz w:val="22"/>
          <w:szCs w:val="22"/>
        </w:rPr>
        <w:t>, …)</w:t>
      </w:r>
    </w:p>
    <w:p w14:paraId="1CC76500" w14:textId="77777777" w:rsidR="00CA56AD" w:rsidRPr="00576629" w:rsidRDefault="00CA56AD" w:rsidP="00FC1E6C">
      <w:pPr>
        <w:pStyle w:val="NormalWeb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users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(id, </w:t>
      </w:r>
      <w:proofErr w:type="spellStart"/>
      <w:r w:rsidRPr="00576629">
        <w:rPr>
          <w:rFonts w:ascii="Arial Narrow" w:hAnsi="Arial Narrow"/>
          <w:sz w:val="22"/>
          <w:szCs w:val="22"/>
        </w:rPr>
        <w:t>email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role, </w:t>
      </w:r>
      <w:proofErr w:type="spellStart"/>
      <w:r w:rsidRPr="00576629">
        <w:rPr>
          <w:rFonts w:ascii="Arial Narrow" w:hAnsi="Arial Narrow"/>
          <w:sz w:val="22"/>
          <w:szCs w:val="22"/>
        </w:rPr>
        <w:t>pj_id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company_id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status, </w:t>
      </w:r>
      <w:proofErr w:type="spellStart"/>
      <w:r w:rsidRPr="00576629">
        <w:rPr>
          <w:rFonts w:ascii="Arial Narrow" w:hAnsi="Arial Narrow"/>
          <w:sz w:val="22"/>
          <w:szCs w:val="22"/>
        </w:rPr>
        <w:t>password_hash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mfa_</w:t>
      </w:r>
      <w:proofErr w:type="gramStart"/>
      <w:r w:rsidRPr="00576629">
        <w:rPr>
          <w:rFonts w:ascii="Arial Narrow" w:hAnsi="Arial Narrow"/>
          <w:sz w:val="22"/>
          <w:szCs w:val="22"/>
        </w:rPr>
        <w:t>secret</w:t>
      </w:r>
      <w:proofErr w:type="spellEnd"/>
      <w:r w:rsidRPr="00576629">
        <w:rPr>
          <w:rFonts w:ascii="Arial Narrow" w:hAnsi="Arial Narrow"/>
          <w:sz w:val="22"/>
          <w:szCs w:val="22"/>
        </w:rPr>
        <w:t>?,</w:t>
      </w:r>
      <w:proofErr w:type="gram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created_at</w:t>
      </w:r>
      <w:proofErr w:type="spellEnd"/>
      <w:r w:rsidRPr="00576629">
        <w:rPr>
          <w:rFonts w:ascii="Arial Narrow" w:hAnsi="Arial Narrow"/>
          <w:sz w:val="22"/>
          <w:szCs w:val="22"/>
        </w:rPr>
        <w:t>, …)</w:t>
      </w:r>
    </w:p>
    <w:p w14:paraId="287A82D3" w14:textId="77777777" w:rsidR="00CA56AD" w:rsidRPr="00576629" w:rsidRDefault="00CA56AD" w:rsidP="00FC1E6C">
      <w:pPr>
        <w:pStyle w:val="NormalWeb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notification_logs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(id, </w:t>
      </w:r>
      <w:proofErr w:type="spellStart"/>
      <w:r w:rsidRPr="00576629">
        <w:rPr>
          <w:rFonts w:ascii="Arial Narrow" w:hAnsi="Arial Narrow"/>
          <w:sz w:val="22"/>
          <w:szCs w:val="22"/>
        </w:rPr>
        <w:t>user_id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type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payload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status, </w:t>
      </w:r>
      <w:proofErr w:type="spellStart"/>
      <w:r w:rsidRPr="00576629">
        <w:rPr>
          <w:rFonts w:ascii="Arial Narrow" w:hAnsi="Arial Narrow"/>
          <w:sz w:val="22"/>
          <w:szCs w:val="22"/>
        </w:rPr>
        <w:t>created_at</w:t>
      </w:r>
      <w:proofErr w:type="spellEnd"/>
      <w:r w:rsidRPr="00576629">
        <w:rPr>
          <w:rFonts w:ascii="Arial Narrow" w:hAnsi="Arial Narrow"/>
          <w:sz w:val="22"/>
          <w:szCs w:val="22"/>
        </w:rPr>
        <w:t>)</w:t>
      </w:r>
    </w:p>
    <w:p w14:paraId="7EF9999D" w14:textId="4443DE2E" w:rsidR="00CA56AD" w:rsidRPr="00576629" w:rsidRDefault="00CA56AD" w:rsidP="00CA56AD">
      <w:pPr>
        <w:rPr>
          <w:rFonts w:ascii="Arial Narrow" w:hAnsi="Arial Narrow"/>
        </w:rPr>
      </w:pPr>
    </w:p>
    <w:p w14:paraId="48870862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5.3 </w:t>
      </w:r>
      <w:proofErr w:type="spellStart"/>
      <w:r w:rsidRPr="00576629">
        <w:rPr>
          <w:rFonts w:ascii="Arial Narrow" w:hAnsi="Arial Narrow"/>
          <w:sz w:val="22"/>
          <w:szCs w:val="22"/>
        </w:rPr>
        <w:t>Regras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Integridade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Negócio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(DB-level)</w:t>
      </w:r>
    </w:p>
    <w:p w14:paraId="7F596440" w14:textId="77777777" w:rsidR="00CA56AD" w:rsidRPr="00576629" w:rsidRDefault="00CA56AD" w:rsidP="00FC1E6C">
      <w:pPr>
        <w:pStyle w:val="NormalWeb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Contrato ativo exige versão</w:t>
      </w:r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contracts.current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_version_id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não nulo</w:t>
      </w:r>
      <w:r w:rsidRPr="00576629">
        <w:rPr>
          <w:rFonts w:ascii="Arial Narrow" w:hAnsi="Arial Narrow"/>
          <w:sz w:val="22"/>
          <w:szCs w:val="22"/>
        </w:rPr>
        <w:t xml:space="preserve"> quando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status &gt;=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sent_to_sign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367E47C" w14:textId="77777777" w:rsidR="00CA56AD" w:rsidRPr="00576629" w:rsidRDefault="00CA56AD" w:rsidP="00FC1E6C">
      <w:pPr>
        <w:pStyle w:val="NormalWeb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Assinaturas por versão</w:t>
      </w:r>
      <w:r w:rsidRPr="00576629">
        <w:rPr>
          <w:rFonts w:ascii="Arial Narrow" w:hAnsi="Arial Narrow"/>
          <w:sz w:val="22"/>
          <w:szCs w:val="22"/>
        </w:rPr>
        <w:t xml:space="preserve">: exatamente </w:t>
      </w:r>
      <w:r w:rsidRPr="00576629">
        <w:rPr>
          <w:rStyle w:val="Forte"/>
          <w:rFonts w:ascii="Arial Narrow" w:hAnsi="Arial Narrow"/>
          <w:sz w:val="22"/>
          <w:szCs w:val="22"/>
        </w:rPr>
        <w:t>uma</w:t>
      </w:r>
      <w:r w:rsidRPr="00576629">
        <w:rPr>
          <w:rFonts w:ascii="Arial Narrow" w:hAnsi="Arial Narrow"/>
          <w:sz w:val="22"/>
          <w:szCs w:val="22"/>
        </w:rPr>
        <w:t xml:space="preserve"> por papel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por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63B53EFD" w14:textId="77777777" w:rsidR="00CA56AD" w:rsidRPr="00576629" w:rsidRDefault="00CA56AD" w:rsidP="00FC1E6C">
      <w:pPr>
        <w:pStyle w:val="NormalWeb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Imutabilidade de versão</w:t>
      </w:r>
      <w:r w:rsidRPr="00576629">
        <w:rPr>
          <w:rFonts w:ascii="Arial Narrow" w:hAnsi="Arial Narrow"/>
          <w:sz w:val="22"/>
          <w:szCs w:val="22"/>
        </w:rPr>
        <w:t xml:space="preserve">: registros 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não sofrem UPDATE</w:t>
      </w:r>
      <w:r w:rsidRPr="00576629">
        <w:rPr>
          <w:rFonts w:ascii="Arial Narrow" w:hAnsi="Arial Narrow"/>
          <w:sz w:val="22"/>
          <w:szCs w:val="22"/>
        </w:rPr>
        <w:t xml:space="preserve"> (somente INSERT).</w:t>
      </w:r>
    </w:p>
    <w:p w14:paraId="3B3E56DD" w14:textId="77777777" w:rsidR="00CA56AD" w:rsidRPr="00576629" w:rsidRDefault="00CA56AD" w:rsidP="00FC1E6C">
      <w:pPr>
        <w:pStyle w:val="NormalWeb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bem formado</w:t>
      </w:r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sempre 64 chars </w:t>
      </w:r>
      <w:proofErr w:type="spellStart"/>
      <w:r w:rsidRPr="00576629">
        <w:rPr>
          <w:rFonts w:ascii="Arial Narrow" w:hAnsi="Arial Narrow"/>
          <w:sz w:val="22"/>
          <w:szCs w:val="22"/>
        </w:rPr>
        <w:t>hex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(CHECK).</w:t>
      </w:r>
    </w:p>
    <w:p w14:paraId="619725CA" w14:textId="77777777" w:rsidR="00CA56AD" w:rsidRPr="00576629" w:rsidRDefault="00CA56AD" w:rsidP="00FC1E6C">
      <w:pPr>
        <w:pStyle w:val="NormalWeb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Sincronismo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qualquer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logs.status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confirmed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</w:t>
      </w:r>
      <w:r w:rsidRPr="00576629">
        <w:rPr>
          <w:rFonts w:ascii="Arial Narrow" w:hAnsi="Arial Narrow"/>
          <w:sz w:val="22"/>
          <w:szCs w:val="22"/>
        </w:rPr>
        <w:t xml:space="preserve"> para uma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deve atualizar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contracts.onchain_tx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e</w:t>
      </w:r>
      <w:r w:rsidRPr="00576629">
        <w:rPr>
          <w:rFonts w:ascii="Arial Narrow" w:hAnsi="Arial Narrow"/>
          <w:sz w:val="22"/>
          <w:szCs w:val="22"/>
        </w:rPr>
        <w:t xml:space="preserve"> (opcional) promover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status →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active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7E91977D" w14:textId="77777777" w:rsidR="00CA56AD" w:rsidRPr="00576629" w:rsidRDefault="00CA56AD" w:rsidP="00FC1E6C">
      <w:pPr>
        <w:pStyle w:val="NormalWeb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Soft delete</w:t>
      </w:r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contracts.deleted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_at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define ocultação sem remoção física (opcional).</w:t>
      </w:r>
    </w:p>
    <w:p w14:paraId="326D7FD6" w14:textId="7AAF557C" w:rsidR="00CA56AD" w:rsidRPr="00576629" w:rsidRDefault="00CA56AD" w:rsidP="00CA56AD">
      <w:pPr>
        <w:rPr>
          <w:rFonts w:ascii="Arial Narrow" w:hAnsi="Arial Narrow"/>
        </w:rPr>
      </w:pPr>
    </w:p>
    <w:p w14:paraId="2DCDFE19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5.4 </w:t>
      </w:r>
      <w:proofErr w:type="spellStart"/>
      <w:r w:rsidRPr="00576629">
        <w:rPr>
          <w:rFonts w:ascii="Arial Narrow" w:hAnsi="Arial Narrow"/>
          <w:sz w:val="22"/>
          <w:szCs w:val="22"/>
        </w:rPr>
        <w:t>Índices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Performance</w:t>
      </w:r>
    </w:p>
    <w:p w14:paraId="5299D840" w14:textId="77777777" w:rsidR="00CA56AD" w:rsidRPr="00576629" w:rsidRDefault="00CA56AD" w:rsidP="00FC1E6C">
      <w:pPr>
        <w:pStyle w:val="NormalWeb"/>
        <w:numPr>
          <w:ilvl w:val="0"/>
          <w:numId w:val="2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Consultas de painel</w:t>
      </w:r>
      <w:r w:rsidRPr="00576629">
        <w:rPr>
          <w:rFonts w:ascii="Arial Narrow" w:hAnsi="Arial Narrow"/>
          <w:sz w:val="22"/>
          <w:szCs w:val="22"/>
        </w:rPr>
        <w:t xml:space="preserve"> (por status e data): índices compostos em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status,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updated_at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  <w:r w:rsidRPr="00576629">
        <w:rPr>
          <w:rFonts w:ascii="Arial Narrow" w:hAnsi="Arial Narrow"/>
          <w:sz w:val="22"/>
          <w:szCs w:val="22"/>
        </w:rPr>
        <w:t xml:space="preserve"> aceleram filtros combinados.</w:t>
      </w:r>
    </w:p>
    <w:p w14:paraId="730A00EA" w14:textId="77777777" w:rsidR="00CA56AD" w:rsidRPr="00576629" w:rsidRDefault="00CA56AD" w:rsidP="00FC1E6C">
      <w:pPr>
        <w:pStyle w:val="NormalWeb"/>
        <w:numPr>
          <w:ilvl w:val="0"/>
          <w:numId w:val="2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Auditoria</w:t>
      </w:r>
      <w:r w:rsidRPr="00576629">
        <w:rPr>
          <w:rFonts w:ascii="Arial Narrow" w:hAnsi="Arial Narrow"/>
          <w:sz w:val="22"/>
          <w:szCs w:val="22"/>
        </w:rPr>
        <w:t xml:space="preserve">: partição por </w:t>
      </w:r>
      <w:r w:rsidRPr="00576629">
        <w:rPr>
          <w:rStyle w:val="Forte"/>
          <w:rFonts w:ascii="Arial Narrow" w:hAnsi="Arial Narrow"/>
          <w:sz w:val="22"/>
          <w:szCs w:val="22"/>
        </w:rPr>
        <w:t>mês</w:t>
      </w:r>
      <w:r w:rsidRPr="00576629">
        <w:rPr>
          <w:rFonts w:ascii="Arial Narrow" w:hAnsi="Arial Narrow"/>
          <w:sz w:val="22"/>
          <w:szCs w:val="22"/>
        </w:rPr>
        <w:t xml:space="preserve"> 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(opcional) para alto volume.</w:t>
      </w:r>
    </w:p>
    <w:p w14:paraId="61D1FFE6" w14:textId="77777777" w:rsidR="00CA56AD" w:rsidRPr="00576629" w:rsidRDefault="00CA56AD" w:rsidP="00FC1E6C">
      <w:pPr>
        <w:pStyle w:val="NormalWeb"/>
        <w:numPr>
          <w:ilvl w:val="0"/>
          <w:numId w:val="2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Busca por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índice 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contract_versions.doc_hash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verificação rápida.</w:t>
      </w:r>
    </w:p>
    <w:p w14:paraId="5053142A" w14:textId="77777777" w:rsidR="00CA56AD" w:rsidRPr="00576629" w:rsidRDefault="00CA56AD" w:rsidP="00FC1E6C">
      <w:pPr>
        <w:pStyle w:val="NormalWeb"/>
        <w:numPr>
          <w:ilvl w:val="0"/>
          <w:numId w:val="2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TX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lookup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índice direto 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logs.tx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_hash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1E396188" w14:textId="336F80E4" w:rsidR="00CA56AD" w:rsidRPr="00576629" w:rsidRDefault="00CA56AD" w:rsidP="00CA56AD">
      <w:pPr>
        <w:rPr>
          <w:rFonts w:ascii="Arial Narrow" w:hAnsi="Arial Narrow"/>
        </w:rPr>
      </w:pPr>
    </w:p>
    <w:p w14:paraId="1A5F62D2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5.5 DDL de </w:t>
      </w:r>
      <w:proofErr w:type="spellStart"/>
      <w:r w:rsidRPr="00576629">
        <w:rPr>
          <w:rFonts w:ascii="Arial Narrow" w:hAnsi="Arial Narrow"/>
          <w:sz w:val="22"/>
          <w:szCs w:val="22"/>
        </w:rPr>
        <w:t>referência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(PostgreSQL)</w:t>
      </w:r>
    </w:p>
    <w:p w14:paraId="585EBF8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--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Enums</w:t>
      </w:r>
      <w:proofErr w:type="spellEnd"/>
    </w:p>
    <w:p w14:paraId="45E72C9C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TYPE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AS ENUM</w:t>
      </w:r>
    </w:p>
    <w:p w14:paraId="50A732D7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 xml:space="preserve">  ('draft','ready_for_sign','sent_to_sign','partially_signed','fully_signed','registered','active','terminated');</w:t>
      </w:r>
    </w:p>
    <w:p w14:paraId="3956379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TYPE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sign_role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AS ENUM ('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','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');</w:t>
      </w:r>
    </w:p>
    <w:p w14:paraId="3B9FCC16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7C654A38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--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</w:p>
    <w:p w14:paraId="54DD4B91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TABLE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</w:p>
    <w:p w14:paraId="48A8D20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id BIGSERIAL PRIMARY KEY,</w:t>
      </w:r>
    </w:p>
    <w:p w14:paraId="0F8DC337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UUID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companies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(id),</w:t>
      </w:r>
    </w:p>
    <w:p w14:paraId="4C86CDB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UUID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(id),</w:t>
      </w:r>
    </w:p>
    <w:p w14:paraId="6A8E391F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service_desc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TEXT NOT NULL,</w:t>
      </w:r>
    </w:p>
    <w:p w14:paraId="6D32461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amount_total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NUMERIC(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12,2) NOT NULL DEFAULT 0,</w:t>
      </w:r>
    </w:p>
    <w:p w14:paraId="3CB77C1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currency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3) NOT NULL DEFAULT 'BRL',</w:t>
      </w:r>
    </w:p>
    <w:p w14:paraId="661FED32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status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NOT NULL DEFAULT 'draft',</w:t>
      </w:r>
    </w:p>
    <w:p w14:paraId="71DB808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current_version_id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(id),</w:t>
      </w:r>
    </w:p>
    <w:p w14:paraId="0CDE0A4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onchain_tx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100),</w:t>
      </w:r>
    </w:p>
    <w:p w14:paraId="3D3CA31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 NOT NULL DEFAULT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now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),</w:t>
      </w:r>
    </w:p>
    <w:p w14:paraId="5A49F276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updated_at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 NOT NULL DEFAULT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now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),</w:t>
      </w:r>
    </w:p>
    <w:p w14:paraId="61E786C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deleted_at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</w:t>
      </w:r>
    </w:p>
    <w:p w14:paraId="0A2AB8C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23FF18B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0C62D77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--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</w:p>
    <w:p w14:paraId="46F13E5C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TABLE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</w:p>
    <w:p w14:paraId="2FF21D8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id BIGSERIAL PRIMARY KEY,</w:t>
      </w:r>
    </w:p>
    <w:p w14:paraId="7662755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 ON DELETE CASCADE,</w:t>
      </w:r>
    </w:p>
    <w:p w14:paraId="3A3B78A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INT NOT NULL,</w:t>
      </w:r>
    </w:p>
    <w:p w14:paraId="1690321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 NOT NULL CHECK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char_length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)=64),</w:t>
      </w:r>
    </w:p>
    <w:p w14:paraId="34DDDE77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ipfs_cid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255) NOT NULL,</w:t>
      </w:r>
    </w:p>
    <w:p w14:paraId="3EAC53B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pdf_storage_url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TEXT NOT NULL,</w:t>
      </w:r>
    </w:p>
    <w:p w14:paraId="7414A78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 NOT NULL DEFAULT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now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),</w:t>
      </w:r>
    </w:p>
    <w:p w14:paraId="576C2FF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UNIQUE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6C79516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0533BBA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2CB1A46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--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</w:p>
    <w:p w14:paraId="35FC842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TABLE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</w:p>
    <w:p w14:paraId="3367386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id BIGSERIAL PRIMARY KEY,</w:t>
      </w:r>
    </w:p>
    <w:p w14:paraId="19EC2FB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 ON DELETE CASCADE,</w:t>
      </w:r>
    </w:p>
    <w:p w14:paraId="14EE9CCE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 ON DELETE CASCADE,</w:t>
      </w:r>
    </w:p>
    <w:p w14:paraId="210235D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signer_id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UUID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users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(id),</w:t>
      </w:r>
    </w:p>
    <w:p w14:paraId="6CD8835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role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sign_role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NOT NULL,</w:t>
      </w:r>
    </w:p>
    <w:p w14:paraId="4933CC0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 NOT NULL CHECK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char_length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)=64),</w:t>
      </w:r>
    </w:p>
    <w:p w14:paraId="63278C4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ip_address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INET NOT NULL,</w:t>
      </w:r>
    </w:p>
    <w:p w14:paraId="7F3C4D4F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user_agent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TEXT NOT NULL,</w:t>
      </w:r>
    </w:p>
    <w:p w14:paraId="476EDCA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 NOT NULL DEFAULT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now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),</w:t>
      </w:r>
    </w:p>
    <w:p w14:paraId="03134CAF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UNIQUE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, role)</w:t>
      </w:r>
    </w:p>
    <w:p w14:paraId="16718588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1C1C6F7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09ED673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--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</w:p>
    <w:p w14:paraId="739DCF9E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TABLE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</w:p>
    <w:p w14:paraId="0832DF68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id BIGSERIAL PRIMARY KEY,</w:t>
      </w:r>
    </w:p>
    <w:p w14:paraId="22B147C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 ON DELETE CASCADE,</w:t>
      </w:r>
    </w:p>
    <w:p w14:paraId="061AD96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NOT NULL REFERENCES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(id) ON DELETE CASCADE,</w:t>
      </w:r>
    </w:p>
    <w:p w14:paraId="4F135541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network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32) NOT NULL DEFAULT 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polygon-amoy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',</w:t>
      </w:r>
    </w:p>
    <w:p w14:paraId="33BA7CB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100) NOT NULL,</w:t>
      </w:r>
    </w:p>
    <w:p w14:paraId="144FA472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registry_method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 NOT NULL DEFAULT 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',</w:t>
      </w:r>
    </w:p>
    <w:p w14:paraId="4E6457B8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 NOT NULL CHECK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char_length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)=64),</w:t>
      </w:r>
    </w:p>
    <w:p w14:paraId="7A86116C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ipfs_cid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255) NOT NULL,</w:t>
      </w:r>
    </w:p>
    <w:p w14:paraId="0457457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status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16) NOT NULL DEFAULT 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pending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',</w:t>
      </w:r>
    </w:p>
    <w:p w14:paraId="230F8E11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 NOT NULL DEFAULT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now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),</w:t>
      </w:r>
    </w:p>
    <w:p w14:paraId="26C9D461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confirmed_at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</w:t>
      </w:r>
    </w:p>
    <w:p w14:paraId="27E55B8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24F58FD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7B9C8C6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--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</w:p>
    <w:p w14:paraId="3FC39FC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TABLE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(</w:t>
      </w:r>
    </w:p>
    <w:p w14:paraId="4ED4F35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id BIGSERIAL PRIMARY KEY,</w:t>
      </w:r>
    </w:p>
    <w:p w14:paraId="5A8892A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entity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40) NOT NULL,</w:t>
      </w:r>
    </w:p>
    <w:p w14:paraId="446F9532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entity_id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BIGINT NOT NULL,</w:t>
      </w:r>
    </w:p>
    <w:p w14:paraId="07BB684C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50) NOT NULL,</w:t>
      </w:r>
    </w:p>
    <w:p w14:paraId="3B9CE9E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actor_id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UUID,</w:t>
      </w:r>
    </w:p>
    <w:p w14:paraId="0DC50E0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payload_hash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64) NOT NULL CHECK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char_length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payload_hash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)=64),</w:t>
      </w:r>
    </w:p>
    <w:p w14:paraId="5BB88367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metadata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JSONB,</w:t>
      </w:r>
    </w:p>
    <w:p w14:paraId="5095E43A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TIMESTAMPTZ NOT NULL DEFAULT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now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</w:p>
    <w:p w14:paraId="21616ECC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31E446E7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</w:p>
    <w:p w14:paraId="1D80C7A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-- índices</w:t>
      </w:r>
    </w:p>
    <w:p w14:paraId="7077892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idx_contracts_company_status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status,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updated_at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DESC);</w:t>
      </w:r>
    </w:p>
    <w:p w14:paraId="34D4E426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idx_contracts_pj_status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status,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updated_at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DESC);</w:t>
      </w:r>
    </w:p>
    <w:p w14:paraId="664156F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idx_cv_contract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73B19D9D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idx_cv_doc_hash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7FF87B1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idx_csig_contract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7A97AA6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idx_csig_version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2770108C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idx_bcl_tx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1137A57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idx_bcl_contract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1ED2F76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idx_audit_entity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entity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entity_id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69736D1F" w14:textId="0F6B5F8D" w:rsidR="00CA56AD" w:rsidRPr="00576629" w:rsidRDefault="00CA56AD" w:rsidP="00A978DE">
      <w:pPr>
        <w:pStyle w:val="Pr-formataoHTML"/>
        <w:rPr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CREATE INDEX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idx_audit_actor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ON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actor_id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);</w:t>
      </w:r>
    </w:p>
    <w:p w14:paraId="0C2E3387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5.6 </w:t>
      </w:r>
      <w:proofErr w:type="spellStart"/>
      <w:r w:rsidRPr="00576629">
        <w:rPr>
          <w:rFonts w:ascii="Arial Narrow" w:hAnsi="Arial Narrow"/>
          <w:sz w:val="22"/>
          <w:szCs w:val="22"/>
        </w:rPr>
        <w:t>Políticas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Dados e LGPD</w:t>
      </w:r>
    </w:p>
    <w:p w14:paraId="637B7FC8" w14:textId="77777777" w:rsidR="00CA56AD" w:rsidRPr="00576629" w:rsidRDefault="00CA56AD" w:rsidP="00FC1E6C">
      <w:pPr>
        <w:pStyle w:val="NormalWeb"/>
        <w:numPr>
          <w:ilvl w:val="0"/>
          <w:numId w:val="2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Minimização</w:t>
      </w:r>
      <w:r w:rsidRPr="00576629">
        <w:rPr>
          <w:rFonts w:ascii="Arial Narrow" w:hAnsi="Arial Narrow"/>
          <w:sz w:val="22"/>
          <w:szCs w:val="22"/>
        </w:rPr>
        <w:t xml:space="preserve">: somente atributos necessários 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users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companies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13E20F46" w14:textId="77777777" w:rsidR="00CA56AD" w:rsidRPr="00576629" w:rsidRDefault="00CA56AD" w:rsidP="00FC1E6C">
      <w:pPr>
        <w:pStyle w:val="NormalWeb"/>
        <w:numPr>
          <w:ilvl w:val="0"/>
          <w:numId w:val="2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Pseudonimização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mascarar CNPJ/CPF nos </w:t>
      </w:r>
      <w:proofErr w:type="spellStart"/>
      <w:r w:rsidRPr="00576629">
        <w:rPr>
          <w:rFonts w:ascii="Arial Narrow" w:hAnsi="Arial Narrow"/>
          <w:sz w:val="22"/>
          <w:szCs w:val="22"/>
        </w:rPr>
        <w:t>exports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; guardar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last4</w:t>
      </w:r>
      <w:r w:rsidRPr="00576629">
        <w:rPr>
          <w:rFonts w:ascii="Arial Narrow" w:hAnsi="Arial Narrow"/>
          <w:sz w:val="22"/>
          <w:szCs w:val="22"/>
        </w:rPr>
        <w:t xml:space="preserve"> para conferência.</w:t>
      </w:r>
    </w:p>
    <w:p w14:paraId="6270AE52" w14:textId="77777777" w:rsidR="00CA56AD" w:rsidRPr="00576629" w:rsidRDefault="00CA56AD" w:rsidP="00FC1E6C">
      <w:pPr>
        <w:pStyle w:val="NormalWeb"/>
        <w:numPr>
          <w:ilvl w:val="0"/>
          <w:numId w:val="2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Retenção</w:t>
      </w:r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particionado por mês, retenção configurável (ex.: 5 anos).</w:t>
      </w:r>
    </w:p>
    <w:p w14:paraId="17DC5AFB" w14:textId="77777777" w:rsidR="00CA56AD" w:rsidRPr="00576629" w:rsidRDefault="00CA56AD" w:rsidP="00FC1E6C">
      <w:pPr>
        <w:pStyle w:val="NormalWeb"/>
        <w:numPr>
          <w:ilvl w:val="0"/>
          <w:numId w:val="2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Direito de exclusão</w:t>
      </w:r>
      <w:r w:rsidRPr="00576629">
        <w:rPr>
          <w:rFonts w:ascii="Arial Narrow" w:hAnsi="Arial Narrow"/>
          <w:sz w:val="22"/>
          <w:szCs w:val="22"/>
        </w:rPr>
        <w:t>: soft delete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deleted_at</w:t>
      </w:r>
      <w:proofErr w:type="spellEnd"/>
      <w:r w:rsidRPr="00576629">
        <w:rPr>
          <w:rFonts w:ascii="Arial Narrow" w:hAnsi="Arial Narrow"/>
          <w:sz w:val="22"/>
          <w:szCs w:val="22"/>
        </w:rPr>
        <w:t>) e anonimização em dados pessoais.</w:t>
      </w:r>
    </w:p>
    <w:p w14:paraId="05153B52" w14:textId="7C235262" w:rsidR="00CA56AD" w:rsidRPr="00576629" w:rsidRDefault="00CA56AD" w:rsidP="00FC1E6C">
      <w:pPr>
        <w:pStyle w:val="NormalWeb"/>
        <w:numPr>
          <w:ilvl w:val="0"/>
          <w:numId w:val="2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Sem dados sensíveis na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apenas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ipfs_cid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(sem PII).</w:t>
      </w:r>
    </w:p>
    <w:p w14:paraId="1A916779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5.7 </w:t>
      </w:r>
      <w:proofErr w:type="spellStart"/>
      <w:r w:rsidRPr="00576629">
        <w:rPr>
          <w:rFonts w:ascii="Arial Narrow" w:hAnsi="Arial Narrow"/>
          <w:sz w:val="22"/>
          <w:szCs w:val="22"/>
        </w:rPr>
        <w:t>Consultas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Úteis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(QA/BI)</w:t>
      </w:r>
    </w:p>
    <w:p w14:paraId="573B46A7" w14:textId="77777777" w:rsidR="00CA56AD" w:rsidRPr="00576629" w:rsidRDefault="00CA56AD" w:rsidP="00FC1E6C">
      <w:pPr>
        <w:pStyle w:val="NormalWeb"/>
        <w:numPr>
          <w:ilvl w:val="0"/>
          <w:numId w:val="22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Última versão e integridade</w:t>
      </w:r>
    </w:p>
    <w:p w14:paraId="1812494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SELECT c.id,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cv.version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cv.doc_hash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cv.ipfs_cid</w:t>
      </w:r>
      <w:proofErr w:type="spellEnd"/>
    </w:p>
    <w:p w14:paraId="10916BF4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FROM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c</w:t>
      </w:r>
    </w:p>
    <w:p w14:paraId="35E7369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JOIN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cv ON cv.id =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c.current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_version_id</w:t>
      </w:r>
      <w:proofErr w:type="spellEnd"/>
    </w:p>
    <w:p w14:paraId="022665F3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WHERE c.id = $1;</w:t>
      </w:r>
    </w:p>
    <w:p w14:paraId="1621D101" w14:textId="77777777" w:rsidR="00CA56AD" w:rsidRPr="00576629" w:rsidRDefault="00CA56AD" w:rsidP="00FC1E6C">
      <w:pPr>
        <w:pStyle w:val="NormalWeb"/>
        <w:numPr>
          <w:ilvl w:val="0"/>
          <w:numId w:val="2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lastRenderedPageBreak/>
        <w:t>Assinaturas pendentes por papel</w:t>
      </w:r>
    </w:p>
    <w:p w14:paraId="2A5BCFE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SELECT c.id,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cv.version</w:t>
      </w:r>
      <w:proofErr w:type="spellEnd"/>
      <w:proofErr w:type="gramEnd"/>
    </w:p>
    <w:p w14:paraId="1F43DF22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FROM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c</w:t>
      </w:r>
    </w:p>
    <w:p w14:paraId="09D3EBC1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JOIN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cv ON cv.id =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c.current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_version_id</w:t>
      </w:r>
      <w:proofErr w:type="spellEnd"/>
    </w:p>
    <w:p w14:paraId="2207FAC5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LEFT JOIN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s1 ON s1.version_id=cv.id AND s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1.role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</w:t>
      </w:r>
    </w:p>
    <w:p w14:paraId="272C1F20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LEFT JOIN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contract_signatures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s2 ON s2.version_id=cv.id AND s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2.role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</w:t>
      </w:r>
    </w:p>
    <w:p w14:paraId="62B2D402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WHERE s1.id IS NULL OR s2.id IS NULL;</w:t>
      </w:r>
    </w:p>
    <w:p w14:paraId="017C3236" w14:textId="77777777" w:rsidR="00CA56AD" w:rsidRPr="00576629" w:rsidRDefault="00CA56AD" w:rsidP="00FC1E6C">
      <w:pPr>
        <w:pStyle w:val="NormalWeb"/>
        <w:numPr>
          <w:ilvl w:val="0"/>
          <w:numId w:val="24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Contrato e TX confirmada</w:t>
      </w:r>
    </w:p>
    <w:p w14:paraId="149F0129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SELECT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b.tx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b.confirmed_at</w:t>
      </w:r>
      <w:proofErr w:type="spellEnd"/>
    </w:p>
    <w:p w14:paraId="32FC3692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FROM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b</w:t>
      </w:r>
    </w:p>
    <w:p w14:paraId="10C6589E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WHERE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b.contract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=$1 AND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b.status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='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confirmed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'</w:t>
      </w:r>
    </w:p>
    <w:p w14:paraId="244271DD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ORDER BY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b.confirmed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DESC</w:t>
      </w:r>
    </w:p>
    <w:p w14:paraId="2416FFEB" w14:textId="77777777" w:rsidR="00CA56AD" w:rsidRPr="00576629" w:rsidRDefault="00CA56AD" w:rsidP="00CA56AD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LIMIT 1;</w:t>
      </w:r>
    </w:p>
    <w:p w14:paraId="2164A74A" w14:textId="57B074A2" w:rsidR="00CA56AD" w:rsidRPr="00576629" w:rsidRDefault="00CA56AD" w:rsidP="00CA56AD">
      <w:pPr>
        <w:rPr>
          <w:rFonts w:ascii="Arial Narrow" w:hAnsi="Arial Narrow"/>
        </w:rPr>
      </w:pPr>
    </w:p>
    <w:p w14:paraId="2D727399" w14:textId="77777777" w:rsidR="00CA56AD" w:rsidRPr="00576629" w:rsidRDefault="00CA56AD" w:rsidP="00CA56AD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5.8 Boas </w:t>
      </w:r>
      <w:proofErr w:type="spellStart"/>
      <w:r w:rsidRPr="00576629">
        <w:rPr>
          <w:rFonts w:ascii="Arial Narrow" w:hAnsi="Arial Narrow"/>
          <w:sz w:val="22"/>
          <w:szCs w:val="22"/>
        </w:rPr>
        <w:t>Práticas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Modelagem</w:t>
      </w:r>
      <w:proofErr w:type="spellEnd"/>
    </w:p>
    <w:p w14:paraId="1AC98F23" w14:textId="77777777" w:rsidR="00CA56AD" w:rsidRPr="00576629" w:rsidRDefault="00CA56AD" w:rsidP="00FC1E6C">
      <w:pPr>
        <w:pStyle w:val="NormalWeb"/>
        <w:numPr>
          <w:ilvl w:val="0"/>
          <w:numId w:val="2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Imutabilidade de versão</w:t>
      </w:r>
      <w:r w:rsidRPr="00576629">
        <w:rPr>
          <w:rFonts w:ascii="Arial Narrow" w:hAnsi="Arial Narrow"/>
          <w:sz w:val="22"/>
          <w:szCs w:val="22"/>
        </w:rPr>
        <w:t xml:space="preserve">: nunca atualizar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Fonts w:ascii="Arial Narrow" w:hAnsi="Arial Narrow"/>
          <w:sz w:val="22"/>
          <w:szCs w:val="22"/>
        </w:rPr>
        <w:t>; crie nova versão.</w:t>
      </w:r>
    </w:p>
    <w:p w14:paraId="4184E5AE" w14:textId="77777777" w:rsidR="00CA56AD" w:rsidRPr="00576629" w:rsidRDefault="00CA56AD" w:rsidP="00FC1E6C">
      <w:pPr>
        <w:pStyle w:val="NormalWeb"/>
        <w:numPr>
          <w:ilvl w:val="0"/>
          <w:numId w:val="2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Chaves técnicas consistentes</w:t>
      </w:r>
      <w:r w:rsidRPr="00576629">
        <w:rPr>
          <w:rFonts w:ascii="Arial Narrow" w:hAnsi="Arial Narrow"/>
          <w:sz w:val="22"/>
          <w:szCs w:val="22"/>
        </w:rPr>
        <w:t xml:space="preserve">: use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BIGINT</w:t>
      </w:r>
      <w:r w:rsidRPr="00576629">
        <w:rPr>
          <w:rFonts w:ascii="Arial Narrow" w:hAnsi="Arial Narrow"/>
          <w:sz w:val="22"/>
          <w:szCs w:val="22"/>
        </w:rPr>
        <w:t xml:space="preserve"> para relacionamentos internos de alto volume.</w:t>
      </w:r>
    </w:p>
    <w:p w14:paraId="226C09A2" w14:textId="77777777" w:rsidR="00CA56AD" w:rsidRPr="00576629" w:rsidRDefault="00CA56AD" w:rsidP="00FC1E6C">
      <w:pPr>
        <w:pStyle w:val="NormalWeb"/>
        <w:numPr>
          <w:ilvl w:val="0"/>
          <w:numId w:val="2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Migrações</w:t>
      </w:r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/>
          <w:sz w:val="22"/>
          <w:szCs w:val="22"/>
        </w:rPr>
        <w:t>versionar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timestamp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down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seguro.</w:t>
      </w:r>
    </w:p>
    <w:p w14:paraId="25BA5DAD" w14:textId="77777777" w:rsidR="00CA56AD" w:rsidRPr="00576629" w:rsidRDefault="00CA56AD" w:rsidP="00FC1E6C">
      <w:pPr>
        <w:pStyle w:val="NormalWeb"/>
        <w:numPr>
          <w:ilvl w:val="0"/>
          <w:numId w:val="2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Seed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enums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criar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contract_status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sign_role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nas migrações iniciais.</w:t>
      </w:r>
    </w:p>
    <w:p w14:paraId="4EE2CF8C" w14:textId="5F63A4DC" w:rsidR="00CA56AD" w:rsidRPr="00576629" w:rsidRDefault="00CA56AD" w:rsidP="00FC1E6C">
      <w:pPr>
        <w:pStyle w:val="NormalWeb"/>
        <w:numPr>
          <w:ilvl w:val="0"/>
          <w:numId w:val="2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Observabilidade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sempre </w:t>
      </w:r>
      <w:proofErr w:type="spellStart"/>
      <w:r w:rsidRPr="00576629">
        <w:rPr>
          <w:rFonts w:ascii="Arial Narrow" w:hAnsi="Arial Narrow"/>
          <w:sz w:val="22"/>
          <w:szCs w:val="22"/>
        </w:rPr>
        <w:t>logar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traceId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no app.</w:t>
      </w:r>
    </w:p>
    <w:p w14:paraId="7534B31D" w14:textId="77777777" w:rsidR="00A978DE" w:rsidRPr="00576629" w:rsidRDefault="00A978DE" w:rsidP="00A978DE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6️</w:t>
      </w:r>
      <w:r w:rsidRPr="00576629">
        <w:rPr>
          <w:rStyle w:val="Forte"/>
          <w:rFonts w:ascii="Tahoma" w:hAnsi="Tahoma" w:cs="Tahoma"/>
          <w:b/>
          <w:bCs/>
          <w:sz w:val="22"/>
          <w:szCs w:val="22"/>
        </w:rPr>
        <w:t>⃣</w:t>
      </w: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Endpoints 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Integrações</w:t>
      </w:r>
      <w:proofErr w:type="spellEnd"/>
    </w:p>
    <w:p w14:paraId="01C858B3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Propósito:</w:t>
      </w:r>
      <w:r w:rsidRPr="00576629">
        <w:rPr>
          <w:rFonts w:ascii="Arial Narrow" w:hAnsi="Arial Narrow"/>
          <w:sz w:val="22"/>
          <w:szCs w:val="22"/>
        </w:rPr>
        <w:br/>
        <w:t xml:space="preserve">Definir, de forma executável, o contrato de APIs do módulo de Contrato Digital da AURE e suas integrações externas (IPFS,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>, E-mail e Filas), garantindo padronização, rastreabilidade e previsibilidade.</w:t>
      </w:r>
    </w:p>
    <w:p w14:paraId="7DFF738F" w14:textId="721C7156" w:rsidR="00A978DE" w:rsidRPr="00576629" w:rsidRDefault="00A978DE" w:rsidP="00A978DE">
      <w:pPr>
        <w:rPr>
          <w:rFonts w:ascii="Arial Narrow" w:hAnsi="Arial Narrow"/>
        </w:rPr>
      </w:pPr>
    </w:p>
    <w:p w14:paraId="4C013F6B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6.1 </w:t>
      </w:r>
      <w:proofErr w:type="spellStart"/>
      <w:r w:rsidRPr="00576629">
        <w:rPr>
          <w:rFonts w:ascii="Arial Narrow" w:hAnsi="Arial Narrow"/>
          <w:sz w:val="22"/>
          <w:szCs w:val="22"/>
        </w:rPr>
        <w:t>Convenções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gerais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da API</w:t>
      </w:r>
    </w:p>
    <w:p w14:paraId="66EAD033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Base URL: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https://api.aure.app/v1</w:t>
      </w:r>
    </w:p>
    <w:p w14:paraId="594216AF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Auth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Authorization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Bearer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&lt;JWT&gt;</w:t>
      </w:r>
      <w:r w:rsidRPr="00576629">
        <w:rPr>
          <w:rFonts w:ascii="Arial Narrow" w:hAnsi="Arial Narrow"/>
          <w:sz w:val="22"/>
          <w:szCs w:val="22"/>
        </w:rPr>
        <w:t xml:space="preserve"> (RBAC por </w:t>
      </w:r>
      <w:r w:rsidRPr="00576629">
        <w:rPr>
          <w:rStyle w:val="nfase"/>
          <w:rFonts w:ascii="Arial Narrow" w:eastAsiaTheme="majorEastAsia" w:hAnsi="Arial Narrow"/>
          <w:sz w:val="22"/>
          <w:szCs w:val="22"/>
        </w:rPr>
        <w:t>role</w:t>
      </w:r>
      <w:r w:rsidRPr="00576629">
        <w:rPr>
          <w:rFonts w:ascii="Arial Narrow" w:hAnsi="Arial Narrow"/>
          <w:sz w:val="22"/>
          <w:szCs w:val="22"/>
        </w:rPr>
        <w:t>).</w:t>
      </w:r>
    </w:p>
    <w:p w14:paraId="576D0F77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Content-Type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application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json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;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charset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=utf-8</w:t>
      </w:r>
    </w:p>
    <w:p w14:paraId="0DF7248C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(POST/PUT críticos):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Idempotency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-Key: &lt;uuid-v4&gt;</w:t>
      </w:r>
    </w:p>
    <w:p w14:paraId="5D41B9F1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Versionamento:</w:t>
      </w:r>
      <w:r w:rsidRPr="00576629">
        <w:rPr>
          <w:rFonts w:ascii="Arial Narrow" w:hAnsi="Arial Narrow"/>
          <w:sz w:val="22"/>
          <w:szCs w:val="22"/>
        </w:rPr>
        <w:t xml:space="preserve"> via path (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/v1</w:t>
      </w:r>
      <w:r w:rsidRPr="00576629">
        <w:rPr>
          <w:rFonts w:ascii="Arial Narrow" w:hAnsi="Arial Narrow"/>
          <w:sz w:val="22"/>
          <w:szCs w:val="22"/>
        </w:rPr>
        <w:t xml:space="preserve">) e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X-API-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1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3D873D66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Rate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limit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(default):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100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req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/min/IP</w:t>
      </w:r>
      <w:r w:rsidRPr="00576629">
        <w:rPr>
          <w:rFonts w:ascii="Arial Narrow" w:hAnsi="Arial Narrow"/>
          <w:sz w:val="22"/>
          <w:szCs w:val="22"/>
        </w:rPr>
        <w:t xml:space="preserve"> (429 quando excedido).</w:t>
      </w:r>
    </w:p>
    <w:p w14:paraId="084B4CA6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Erros (padrão):</w:t>
      </w:r>
    </w:p>
    <w:p w14:paraId="4BC82092" w14:textId="77777777" w:rsidR="00A978DE" w:rsidRPr="00576629" w:rsidRDefault="00A978DE" w:rsidP="00FC1E6C">
      <w:pPr>
        <w:pStyle w:val="Pr-formataoHTML"/>
        <w:numPr>
          <w:ilvl w:val="0"/>
          <w:numId w:val="41"/>
        </w:numPr>
        <w:tabs>
          <w:tab w:val="clear" w:pos="720"/>
        </w:tabs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57965795" w14:textId="77777777" w:rsidR="00A978DE" w:rsidRPr="00576629" w:rsidRDefault="00A978DE" w:rsidP="00FC1E6C">
      <w:pPr>
        <w:pStyle w:val="Pr-formataoHTML"/>
        <w:numPr>
          <w:ilvl w:val="0"/>
          <w:numId w:val="41"/>
        </w:numPr>
        <w:tabs>
          <w:tab w:val="clear" w:pos="720"/>
        </w:tabs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error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"VALIDATION_ERROR",</w:t>
      </w:r>
    </w:p>
    <w:p w14:paraId="3DAAC11A" w14:textId="77777777" w:rsidR="00A978DE" w:rsidRPr="00576629" w:rsidRDefault="00A978DE" w:rsidP="00FC1E6C">
      <w:pPr>
        <w:pStyle w:val="Pr-formataoHTML"/>
        <w:numPr>
          <w:ilvl w:val="0"/>
          <w:numId w:val="41"/>
        </w:numPr>
        <w:tabs>
          <w:tab w:val="clear" w:pos="720"/>
        </w:tabs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message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Invalid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field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service_desc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5ABED158" w14:textId="77777777" w:rsidR="00A978DE" w:rsidRPr="00576629" w:rsidRDefault="00A978DE" w:rsidP="00FC1E6C">
      <w:pPr>
        <w:pStyle w:val="Pr-formataoHTML"/>
        <w:numPr>
          <w:ilvl w:val="0"/>
          <w:numId w:val="41"/>
        </w:numPr>
        <w:tabs>
          <w:tab w:val="clear" w:pos="720"/>
        </w:tabs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traceId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"af2c5e..."</w:t>
      </w:r>
    </w:p>
    <w:p w14:paraId="65720112" w14:textId="77777777" w:rsidR="00A978DE" w:rsidRPr="00576629" w:rsidRDefault="00A978DE" w:rsidP="00FC1E6C">
      <w:pPr>
        <w:pStyle w:val="Pr-formataoHTML"/>
        <w:numPr>
          <w:ilvl w:val="0"/>
          <w:numId w:val="41"/>
        </w:numPr>
        <w:tabs>
          <w:tab w:val="clear" w:pos="720"/>
        </w:tabs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61A00327" w14:textId="77777777" w:rsidR="00A978DE" w:rsidRPr="00576629" w:rsidRDefault="00A978DE" w:rsidP="00FC1E6C">
      <w:pPr>
        <w:pStyle w:val="NormalWeb"/>
        <w:numPr>
          <w:ilvl w:val="0"/>
          <w:numId w:val="4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RBAC sugerido:</w:t>
      </w:r>
    </w:p>
    <w:p w14:paraId="52A5D36C" w14:textId="77777777" w:rsidR="00A978DE" w:rsidRPr="00576629" w:rsidRDefault="00A978DE" w:rsidP="00FC1E6C">
      <w:pPr>
        <w:pStyle w:val="NormalWeb"/>
        <w:numPr>
          <w:ilvl w:val="1"/>
          <w:numId w:val="4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legal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finance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→ criação/registro.</w:t>
      </w:r>
    </w:p>
    <w:p w14:paraId="3EACB16C" w14:textId="77777777" w:rsidR="00A978DE" w:rsidRPr="00576629" w:rsidRDefault="00A978DE" w:rsidP="00FC1E6C">
      <w:pPr>
        <w:pStyle w:val="NormalWeb"/>
        <w:numPr>
          <w:ilvl w:val="1"/>
          <w:numId w:val="4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pj_user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→ assinar e consultar.</w:t>
      </w:r>
    </w:p>
    <w:p w14:paraId="078944D4" w14:textId="5389D9D3" w:rsidR="00A978DE" w:rsidRPr="00576629" w:rsidRDefault="00A978DE" w:rsidP="00FC1E6C">
      <w:pPr>
        <w:pStyle w:val="NormalWeb"/>
        <w:numPr>
          <w:ilvl w:val="1"/>
          <w:numId w:val="4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aure_admin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→ leitura técnica/auditoria.</w:t>
      </w:r>
    </w:p>
    <w:p w14:paraId="382227A0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6.2 Endpoints REST (</w:t>
      </w:r>
      <w:proofErr w:type="spellStart"/>
      <w:r w:rsidRPr="00576629">
        <w:rPr>
          <w:rFonts w:ascii="Arial Narrow" w:hAnsi="Arial Narrow"/>
          <w:sz w:val="22"/>
          <w:szCs w:val="22"/>
        </w:rPr>
        <w:t>detalhados</w:t>
      </w:r>
      <w:proofErr w:type="spellEnd"/>
      <w:r w:rsidRPr="00576629">
        <w:rPr>
          <w:rFonts w:ascii="Arial Narrow" w:hAnsi="Arial Narrow"/>
          <w:sz w:val="22"/>
          <w:szCs w:val="22"/>
        </w:rPr>
        <w:t>)</w:t>
      </w:r>
    </w:p>
    <w:p w14:paraId="1156EED9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1)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Criar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contrato</w:t>
      </w:r>
      <w:proofErr w:type="spellEnd"/>
    </w:p>
    <w:p w14:paraId="4F15BB32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POST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</w:p>
    <w:p w14:paraId="0FBB4821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Permissões: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ou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legal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sim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t xml:space="preserve"> cria um contrato </w:t>
      </w:r>
      <w:r w:rsidRPr="00576629">
        <w:rPr>
          <w:rStyle w:val="nfase"/>
          <w:rFonts w:ascii="Arial Narrow" w:eastAsiaTheme="majorEastAsia" w:hAnsi="Arial Narrow"/>
          <w:sz w:val="22"/>
          <w:szCs w:val="22"/>
        </w:rPr>
        <w:t>draft</w:t>
      </w:r>
      <w:r w:rsidRPr="00576629">
        <w:rPr>
          <w:rFonts w:ascii="Arial Narrow" w:hAnsi="Arial Narrow"/>
          <w:sz w:val="22"/>
          <w:szCs w:val="22"/>
        </w:rPr>
        <w:t xml:space="preserve"> a partir de um </w:t>
      </w:r>
      <w:proofErr w:type="spellStart"/>
      <w:r w:rsidRPr="00576629">
        <w:rPr>
          <w:rFonts w:ascii="Arial Narrow" w:hAnsi="Arial Narrow"/>
          <w:sz w:val="22"/>
          <w:szCs w:val="22"/>
        </w:rPr>
        <w:t>template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jurídico (server-</w:t>
      </w:r>
      <w:proofErr w:type="spellStart"/>
      <w:r w:rsidRPr="00576629">
        <w:rPr>
          <w:rFonts w:ascii="Arial Narrow" w:hAnsi="Arial Narrow"/>
          <w:sz w:val="22"/>
          <w:szCs w:val="22"/>
        </w:rPr>
        <w:t>side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1ECAE119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Request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(exemplo):</w:t>
      </w:r>
    </w:p>
    <w:p w14:paraId="682A3E0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379A19A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"4c8f2b2a-2a0e-4b6f-9b6c-2d5a4b787a10",</w:t>
      </w:r>
    </w:p>
    <w:p w14:paraId="2DD74C0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"6aa89b90-7bff-4d07-bd53-9f1b2c25d9f7",</w:t>
      </w:r>
    </w:p>
    <w:p w14:paraId="378D5887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serviceDesc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"Desenvolvimento de software - sprint 1",</w:t>
      </w:r>
    </w:p>
    <w:p w14:paraId="448A09A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amountTotal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25000.00,</w:t>
      </w:r>
    </w:p>
    <w:p w14:paraId="7EA1715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currency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"BRL",</w:t>
      </w:r>
    </w:p>
    <w:p w14:paraId="1285BB06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templateId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"std-service-pt-BR-v1",</w:t>
      </w:r>
    </w:p>
    <w:p w14:paraId="2F64937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variables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4079541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serviceScope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"Back-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end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NestJS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099B710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deliveryDate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"2025-11-30",</w:t>
      </w:r>
    </w:p>
    <w:p w14:paraId="2B4C441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paymentTerms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"30/60 dias",</w:t>
      </w:r>
    </w:p>
    <w:p w14:paraId="27DC9CF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clauses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["NDA", "Propriedade Intelectual"]</w:t>
      </w:r>
    </w:p>
    <w:p w14:paraId="557F7B1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</w:t>
      </w:r>
    </w:p>
    <w:p w14:paraId="16A0F6E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382C801D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201:</w:t>
      </w:r>
    </w:p>
    <w:p w14:paraId="1E3BB8F8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7433D32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"id": 9812,</w:t>
      </w:r>
    </w:p>
    <w:p w14:paraId="0338E0A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"status": "draft",</w:t>
      </w:r>
    </w:p>
    <w:p w14:paraId="380E496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currentVersionId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":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null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,</w:t>
      </w:r>
    </w:p>
    <w:p w14:paraId="1722776C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"2025-10-19T15:32:11Z"</w:t>
      </w:r>
    </w:p>
    <w:p w14:paraId="204C188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6356B451" w14:textId="6A76550F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Erros: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400 VALIDATION_ERROR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401 UNAUTHORIZED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403 FORBIDDEN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1050622B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2)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Finalizar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contrato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(</w:t>
      </w:r>
      <w:proofErr w:type="spellStart"/>
      <w:r w:rsidRPr="00576629">
        <w:rPr>
          <w:rStyle w:val="Forte"/>
          <w:rFonts w:ascii="Arial Narrow" w:hAnsi="Arial Narrow"/>
          <w:b/>
          <w:bCs/>
        </w:rPr>
        <w:t>gerar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PDF, hash e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enviar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para IPFS)</w:t>
      </w:r>
    </w:p>
    <w:p w14:paraId="76D2BDD2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PUT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/{id}/finalize</w:t>
      </w:r>
    </w:p>
    <w:p w14:paraId="0DC915F5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Permissões: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ou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legal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sim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t xml:space="preserve"> gera o PDF a partir do </w:t>
      </w:r>
      <w:proofErr w:type="spellStart"/>
      <w:r w:rsidRPr="00576629">
        <w:rPr>
          <w:rFonts w:ascii="Arial Narrow" w:hAnsi="Arial Narrow"/>
          <w:sz w:val="22"/>
          <w:szCs w:val="22"/>
        </w:rPr>
        <w:t>template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/vars, calcula o </w:t>
      </w:r>
      <w:r w:rsidRPr="00576629">
        <w:rPr>
          <w:rStyle w:val="Forte"/>
          <w:rFonts w:ascii="Arial Narrow" w:hAnsi="Arial Narrow"/>
          <w:sz w:val="22"/>
          <w:szCs w:val="22"/>
        </w:rPr>
        <w:t>SHA-256</w:t>
      </w:r>
      <w:r w:rsidRPr="00576629">
        <w:rPr>
          <w:rFonts w:ascii="Arial Narrow" w:hAnsi="Arial Narrow"/>
          <w:sz w:val="22"/>
          <w:szCs w:val="22"/>
        </w:rPr>
        <w:t xml:space="preserve">, grava no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Object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Storage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enfileira </w:t>
      </w:r>
      <w:r w:rsidRPr="00576629">
        <w:rPr>
          <w:rStyle w:val="Forte"/>
          <w:rFonts w:ascii="Arial Narrow" w:hAnsi="Arial Narrow"/>
          <w:sz w:val="22"/>
          <w:szCs w:val="22"/>
        </w:rPr>
        <w:lastRenderedPageBreak/>
        <w:t>upload/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pinning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no IPFS e atualiza estado para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sent_to_sign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Comportamento:</w:t>
      </w:r>
      <w:r w:rsidRPr="00576629">
        <w:rPr>
          <w:rFonts w:ascii="Arial Narrow" w:hAnsi="Arial Narrow"/>
          <w:sz w:val="22"/>
          <w:szCs w:val="22"/>
        </w:rPr>
        <w:t xml:space="preserve"> operação </w:t>
      </w:r>
      <w:r w:rsidRPr="00576629">
        <w:rPr>
          <w:rStyle w:val="Forte"/>
          <w:rFonts w:ascii="Arial Narrow" w:hAnsi="Arial Narrow"/>
          <w:sz w:val="22"/>
          <w:szCs w:val="22"/>
        </w:rPr>
        <w:t>assíncrona</w:t>
      </w:r>
      <w:r w:rsidRPr="00576629">
        <w:rPr>
          <w:rFonts w:ascii="Arial Narrow" w:hAnsi="Arial Narrow"/>
          <w:sz w:val="22"/>
          <w:szCs w:val="22"/>
        </w:rPr>
        <w:t xml:space="preserve"> – retorna </w:t>
      </w:r>
      <w:proofErr w:type="spellStart"/>
      <w:r w:rsidRPr="00576629">
        <w:rPr>
          <w:rFonts w:ascii="Arial Narrow" w:hAnsi="Arial Narrow"/>
          <w:sz w:val="22"/>
          <w:szCs w:val="22"/>
        </w:rPr>
        <w:t>jobId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acompanhar IPFS.</w:t>
      </w:r>
    </w:p>
    <w:p w14:paraId="765C046F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Request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(opcional):</w:t>
      </w:r>
    </w:p>
    <w:p w14:paraId="43230B8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327D7DB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regenerate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false,</w:t>
      </w:r>
    </w:p>
    <w:p w14:paraId="134D19F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"notes": "Revisado pela área jurídica em 19/10"</w:t>
      </w:r>
    </w:p>
    <w:p w14:paraId="0FE9166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7C0E58AB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202:</w:t>
      </w:r>
    </w:p>
    <w:p w14:paraId="4D6C88B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57C694CC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784743A7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"status":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sent_to_sign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60FB4CE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23C362F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"f5f9be...9a2e",</w:t>
      </w:r>
    </w:p>
    <w:p w14:paraId="19B9488C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pdfUrl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"s3://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/9812/v1/document.pdf",</w:t>
      </w:r>
    </w:p>
    <w:p w14:paraId="7420E50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jobs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2CFED99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ipfsUploadJobId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"job_7f1d3c"</w:t>
      </w:r>
    </w:p>
    <w:p w14:paraId="47ED671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</w:t>
      </w:r>
    </w:p>
    <w:p w14:paraId="7999C2C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768164C3" w14:textId="0E6EFDFA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Erros: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404 NOT_FOUND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409 CONFLICT</w:t>
      </w:r>
      <w:r w:rsidRPr="00576629">
        <w:rPr>
          <w:rFonts w:ascii="Arial Narrow" w:hAnsi="Arial Narrow"/>
          <w:sz w:val="22"/>
          <w:szCs w:val="22"/>
        </w:rPr>
        <w:t xml:space="preserve"> (já finalizado),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422 UNPROCESSABLE_ENTITY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5D038386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3)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Assinar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contrato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(PJ/</w:t>
      </w:r>
      <w:proofErr w:type="spellStart"/>
      <w:r w:rsidRPr="00576629">
        <w:rPr>
          <w:rStyle w:val="Forte"/>
          <w:rFonts w:ascii="Arial Narrow" w:hAnsi="Arial Narrow"/>
          <w:b/>
          <w:bCs/>
        </w:rPr>
        <w:t>Empresa</w:t>
      </w:r>
      <w:proofErr w:type="spellEnd"/>
      <w:r w:rsidRPr="00576629">
        <w:rPr>
          <w:rStyle w:val="Forte"/>
          <w:rFonts w:ascii="Arial Narrow" w:hAnsi="Arial Narrow"/>
          <w:b/>
          <w:bCs/>
        </w:rPr>
        <w:t>)</w:t>
      </w:r>
    </w:p>
    <w:p w14:paraId="6AD9A117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POST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</w:t>
      </w:r>
      <w:proofErr w:type="spellEnd"/>
    </w:p>
    <w:p w14:paraId="3A05E166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Permissões:</w:t>
      </w:r>
    </w:p>
    <w:p w14:paraId="0EA4CB38" w14:textId="77777777" w:rsidR="00A978DE" w:rsidRPr="00576629" w:rsidRDefault="00A978DE" w:rsidP="00FC1E6C">
      <w:pPr>
        <w:pStyle w:val="NormalWeb"/>
        <w:numPr>
          <w:ilvl w:val="0"/>
          <w:numId w:val="42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pj_user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assina em nome do PJ.</w:t>
      </w:r>
    </w:p>
    <w:p w14:paraId="6314C98E" w14:textId="77777777" w:rsidR="00A978DE" w:rsidRPr="00576629" w:rsidRDefault="00A978DE" w:rsidP="00FC1E6C">
      <w:pPr>
        <w:pStyle w:val="NormalWeb"/>
        <w:numPr>
          <w:ilvl w:val="0"/>
          <w:numId w:val="42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ou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legal</w:t>
      </w:r>
      <w:r w:rsidRPr="00576629">
        <w:rPr>
          <w:rFonts w:ascii="Arial Narrow" w:hAnsi="Arial Narrow"/>
          <w:sz w:val="22"/>
          <w:szCs w:val="22"/>
        </w:rPr>
        <w:t xml:space="preserve"> assina pela empresa.</w:t>
      </w:r>
    </w:p>
    <w:p w14:paraId="2F853EDA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sim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t xml:space="preserve"> registra assinatura da parte (por </w:t>
      </w:r>
      <w:r w:rsidRPr="00576629">
        <w:rPr>
          <w:rStyle w:val="Forte"/>
          <w:rFonts w:ascii="Arial Narrow" w:hAnsi="Arial Narrow"/>
          <w:sz w:val="22"/>
          <w:szCs w:val="22"/>
        </w:rPr>
        <w:t>versão vigente</w:t>
      </w:r>
      <w:r w:rsidRPr="00576629">
        <w:rPr>
          <w:rFonts w:ascii="Arial Narrow" w:hAnsi="Arial Narrow"/>
          <w:sz w:val="22"/>
          <w:szCs w:val="22"/>
        </w:rPr>
        <w:t xml:space="preserve">), com trilha técnica (IP, UA, </w:t>
      </w:r>
      <w:proofErr w:type="spellStart"/>
      <w:r w:rsidRPr="00576629">
        <w:rPr>
          <w:rFonts w:ascii="Arial Narrow" w:hAnsi="Arial Narrow"/>
          <w:sz w:val="22"/>
          <w:szCs w:val="22"/>
        </w:rPr>
        <w:t>timestamp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). Atualiza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partially_signed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fully_signed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5C90B1C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Request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</w:p>
    <w:p w14:paraId="2CBC09D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44D145D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2B70CAF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consent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":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true</w:t>
      </w:r>
      <w:proofErr w:type="spellEnd"/>
    </w:p>
    <w:p w14:paraId="2127C76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0E1A0B3F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200:</w:t>
      </w:r>
    </w:p>
    <w:p w14:paraId="182E2C48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3E65891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584832E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64D4DC8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"status":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partially_signed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551DB588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6FCA17F7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"role":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37065EB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"e9a3fd...11c0",</w:t>
      </w:r>
    </w:p>
    <w:p w14:paraId="0A6C28E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"201.55.10.23",</w:t>
      </w:r>
    </w:p>
    <w:p w14:paraId="72694BD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userAgent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"Mozilla/5.0",</w:t>
      </w:r>
    </w:p>
    <w:p w14:paraId="4C8FDDA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signedAt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"2025-10-19T15:51:03Z"</w:t>
      </w:r>
    </w:p>
    <w:p w14:paraId="463772C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</w:t>
      </w:r>
    </w:p>
    <w:p w14:paraId="583B736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355F0172" w14:textId="78E82BDB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Erros: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400 VALIDATION_ERROR</w:t>
      </w:r>
      <w:r w:rsidRPr="00576629">
        <w:rPr>
          <w:rFonts w:ascii="Arial Narrow" w:hAnsi="Arial Narrow"/>
          <w:sz w:val="22"/>
          <w:szCs w:val="22"/>
        </w:rPr>
        <w:t xml:space="preserve"> (versão inválida),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403 FORBIDDEN</w:t>
      </w:r>
      <w:r w:rsidRPr="00576629">
        <w:rPr>
          <w:rFonts w:ascii="Arial Narrow" w:hAnsi="Arial Narrow"/>
          <w:sz w:val="22"/>
          <w:szCs w:val="22"/>
        </w:rPr>
        <w:t xml:space="preserve"> (papel incorreto),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409 CONFLICT</w:t>
      </w:r>
      <w:r w:rsidRPr="00576629">
        <w:rPr>
          <w:rFonts w:ascii="Arial Narrow" w:hAnsi="Arial Narrow"/>
          <w:sz w:val="22"/>
          <w:szCs w:val="22"/>
        </w:rPr>
        <w:t xml:space="preserve"> (já assinou),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404 NOT_FOUND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18C746DC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4) </w:t>
      </w:r>
      <w:r w:rsidRPr="00576629">
        <w:rPr>
          <w:rStyle w:val="Forte"/>
          <w:rFonts w:ascii="Arial Narrow" w:hAnsi="Arial Narrow"/>
          <w:b/>
          <w:bCs/>
        </w:rPr>
        <w:t xml:space="preserve">Registrar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contrato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on-chain (Polygon)</w:t>
      </w:r>
    </w:p>
    <w:p w14:paraId="2FF63499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POST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</w:t>
      </w:r>
      <w:proofErr w:type="spellEnd"/>
    </w:p>
    <w:p w14:paraId="134CA0C9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Permissões: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ou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legal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sim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t xml:space="preserve"> publica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parties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timestamp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  <w:r w:rsidRPr="00576629">
        <w:rPr>
          <w:rFonts w:ascii="Arial Narrow" w:hAnsi="Arial Narrow"/>
          <w:sz w:val="22"/>
          <w:szCs w:val="22"/>
        </w:rPr>
        <w:t xml:space="preserve"> no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Registry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Amoy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via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worker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Comportamento: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assíncrono</w:t>
      </w:r>
      <w:r w:rsidRPr="00576629">
        <w:rPr>
          <w:rFonts w:ascii="Arial Narrow" w:hAnsi="Arial Narrow"/>
          <w:sz w:val="22"/>
          <w:szCs w:val="22"/>
        </w:rPr>
        <w:t xml:space="preserve">, retorna </w:t>
      </w:r>
      <w:proofErr w:type="spellStart"/>
      <w:r w:rsidRPr="00576629">
        <w:rPr>
          <w:rFonts w:ascii="Arial Narrow" w:hAnsi="Arial Narrow"/>
          <w:sz w:val="22"/>
          <w:szCs w:val="22"/>
        </w:rPr>
        <w:t>jobId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status inicial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pending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7DC0F244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Request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(opcional):</w:t>
      </w:r>
    </w:p>
    <w:p w14:paraId="6E1B243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224877F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"network":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polygon-amoy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</w:t>
      </w:r>
    </w:p>
    <w:p w14:paraId="51301F6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3E322509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202:</w:t>
      </w:r>
    </w:p>
    <w:p w14:paraId="24C3A9F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015BCDC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39F1565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7A89BFF6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onchain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119637C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"status":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pending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4AE7A1F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jobId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"job_chain_9d2a1b"</w:t>
      </w:r>
    </w:p>
    <w:p w14:paraId="333E640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</w:t>
      </w:r>
    </w:p>
    <w:p w14:paraId="7B90BA8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7A4FF61F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Webhook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success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 opcional: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POST https://app.empresa.com/webhooks/contract-registered</w:t>
      </w:r>
    </w:p>
    <w:p w14:paraId="68A20ED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2C20AA5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event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contract.registered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_onchain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7C32DF8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46B74DA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012A3438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"0xa3c9...f2b",</w:t>
      </w:r>
    </w:p>
    <w:p w14:paraId="4B21FF3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"network":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polygon-amoy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7247D32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confirmedAt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"2025-10-19T15:59:44Z"</w:t>
      </w:r>
    </w:p>
    <w:p w14:paraId="487BF74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>}</w:t>
      </w:r>
    </w:p>
    <w:p w14:paraId="490267E4" w14:textId="2F1AC5D6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Erros: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404 NOT_FOUND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409 CONFLICT</w:t>
      </w:r>
      <w:r w:rsidRPr="00576629">
        <w:rPr>
          <w:rFonts w:ascii="Arial Narrow" w:hAnsi="Arial Narrow"/>
          <w:sz w:val="22"/>
          <w:szCs w:val="22"/>
        </w:rPr>
        <w:t xml:space="preserve"> (sem CID/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503 UPSTREAM_ERROR</w:t>
      </w:r>
      <w:r w:rsidRPr="00576629">
        <w:rPr>
          <w:rFonts w:ascii="Arial Narrow" w:hAnsi="Arial Narrow"/>
          <w:sz w:val="22"/>
          <w:szCs w:val="22"/>
        </w:rPr>
        <w:t xml:space="preserve"> (RPC/IPFS indisponível).</w:t>
      </w:r>
    </w:p>
    <w:p w14:paraId="7C586A1E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5)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Verificar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integridade</w:t>
      </w:r>
      <w:proofErr w:type="spellEnd"/>
    </w:p>
    <w:p w14:paraId="66EC0E5C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GET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</w:t>
      </w:r>
      <w:proofErr w:type="spellEnd"/>
    </w:p>
    <w:p w14:paraId="08EFDD3B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Permissões:</w:t>
      </w:r>
      <w:r w:rsidRPr="00576629">
        <w:rPr>
          <w:rFonts w:ascii="Arial Narrow" w:hAnsi="Arial Narrow"/>
          <w:sz w:val="22"/>
          <w:szCs w:val="22"/>
        </w:rPr>
        <w:t xml:space="preserve"> público (</w:t>
      </w:r>
      <w:proofErr w:type="spellStart"/>
      <w:r w:rsidRPr="00576629">
        <w:rPr>
          <w:rStyle w:val="nfase"/>
          <w:rFonts w:ascii="Arial Narrow" w:eastAsiaTheme="majorEastAsia" w:hAnsi="Arial Narrow"/>
          <w:sz w:val="22"/>
          <w:szCs w:val="22"/>
        </w:rPr>
        <w:t>read-only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–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não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expose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PII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t xml:space="preserve"> baixa o PDF (S3/IPFS gateway), recalcula </w:t>
      </w:r>
      <w:r w:rsidRPr="00576629">
        <w:rPr>
          <w:rStyle w:val="Forte"/>
          <w:rFonts w:ascii="Arial Narrow" w:hAnsi="Arial Narrow"/>
          <w:sz w:val="22"/>
          <w:szCs w:val="22"/>
        </w:rPr>
        <w:t>SHA-256</w:t>
      </w:r>
      <w:r w:rsidRPr="00576629">
        <w:rPr>
          <w:rFonts w:ascii="Arial Narrow" w:hAnsi="Arial Narrow"/>
          <w:sz w:val="22"/>
          <w:szCs w:val="22"/>
        </w:rPr>
        <w:t xml:space="preserve"> e compara com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7506D2EF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200:</w:t>
      </w:r>
    </w:p>
    <w:p w14:paraId="21D7050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50E7935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5F0B346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4BE5890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valid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":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true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,</w:t>
      </w:r>
    </w:p>
    <w:p w14:paraId="3FC62A2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checks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304B1F5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hashLocalVsDB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"match",</w:t>
      </w:r>
    </w:p>
    <w:p w14:paraId="4CFEF16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hashLocalVsOnChain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"match",</w:t>
      </w:r>
    </w:p>
    <w:p w14:paraId="6B80B6B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ipfsAvailability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"ok"</w:t>
      </w:r>
    </w:p>
    <w:p w14:paraId="43EF703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},</w:t>
      </w:r>
    </w:p>
    <w:p w14:paraId="53AFC14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"f5f9be...9a2e",</w:t>
      </w:r>
    </w:p>
    <w:p w14:paraId="18965A1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ipfsCid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bafybei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...y3q",</w:t>
      </w:r>
    </w:p>
    <w:p w14:paraId="5B0C19D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onchain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7A496C3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"0xa3c9...f2b",</w:t>
      </w:r>
    </w:p>
    <w:p w14:paraId="6DC9122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"network":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polygon-amoy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</w:t>
      </w:r>
    </w:p>
    <w:p w14:paraId="55CB625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</w:t>
      </w:r>
    </w:p>
    <w:p w14:paraId="7687EE7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18DCFE26" w14:textId="5FA9B35A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Erros: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404 NOT_FOUND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424 FAILED_DEPENDENCY</w:t>
      </w:r>
      <w:r w:rsidRPr="00576629">
        <w:rPr>
          <w:rFonts w:ascii="Arial Narrow" w:hAnsi="Arial Narrow"/>
          <w:sz w:val="22"/>
          <w:szCs w:val="22"/>
        </w:rPr>
        <w:t xml:space="preserve"> (gateway IPFS caiu),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500 INTERNAL_ERROR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710EBBB0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 xml:space="preserve">6)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Certificado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de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autenticidade</w:t>
      </w:r>
      <w:proofErr w:type="spellEnd"/>
    </w:p>
    <w:p w14:paraId="5D433E81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GET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certificate</w:t>
      </w:r>
      <w:proofErr w:type="spellEnd"/>
    </w:p>
    <w:p w14:paraId="77C1C688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Permissões:</w:t>
      </w:r>
      <w:r w:rsidRPr="00576629">
        <w:rPr>
          <w:rFonts w:ascii="Arial Narrow" w:hAnsi="Arial Narrow"/>
          <w:sz w:val="22"/>
          <w:szCs w:val="22"/>
        </w:rPr>
        <w:t xml:space="preserve"> público (sem PII)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t xml:space="preserve"> retorna </w:t>
      </w:r>
      <w:r w:rsidRPr="00576629">
        <w:rPr>
          <w:rStyle w:val="Forte"/>
          <w:rFonts w:ascii="Arial Narrow" w:hAnsi="Arial Narrow"/>
          <w:sz w:val="22"/>
          <w:szCs w:val="22"/>
        </w:rPr>
        <w:t>PDF do certificado</w:t>
      </w:r>
      <w:r w:rsidRPr="00576629">
        <w:rPr>
          <w:rFonts w:ascii="Arial Narrow" w:hAnsi="Arial Narrow"/>
          <w:sz w:val="22"/>
          <w:szCs w:val="22"/>
        </w:rPr>
        <w:t xml:space="preserve"> ou JSON com dados para renderização (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CID, TX, QR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verify?hash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</w:t>
      </w:r>
      <w:r w:rsidRPr="00576629">
        <w:rPr>
          <w:rFonts w:ascii="Arial Narrow" w:hAnsi="Arial Narrow"/>
          <w:sz w:val="22"/>
          <w:szCs w:val="22"/>
        </w:rPr>
        <w:t>).</w:t>
      </w:r>
    </w:p>
    <w:p w14:paraId="5FEA5048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200 (JSON):</w:t>
      </w:r>
    </w:p>
    <w:p w14:paraId="3B16C42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7370F35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4F357B7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51CEA37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certificate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{</w:t>
      </w:r>
    </w:p>
    <w:p w14:paraId="7F61727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"f5f9be...9a2e",</w:t>
      </w:r>
    </w:p>
    <w:p w14:paraId="5870B9C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ipfsCid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bafybei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...y3q",</w:t>
      </w:r>
    </w:p>
    <w:p w14:paraId="77933DC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"0xa3c9...f2b",</w:t>
      </w:r>
    </w:p>
    <w:p w14:paraId="66B640F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issuedAt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"2025-10-19T16:02:10Z",</w:t>
      </w:r>
    </w:p>
    <w:p w14:paraId="78E6B11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qrVerifyUrl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"https://api.aure.app/v1/contracts/9812/verify"</w:t>
      </w:r>
    </w:p>
    <w:p w14:paraId="4523F6F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}</w:t>
      </w:r>
    </w:p>
    <w:p w14:paraId="0FC69CF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5BF3D65E" w14:textId="50735014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Response 200 (PDF):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Content-Type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application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pdf</w:t>
      </w:r>
      <w:proofErr w:type="spellEnd"/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Erros: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404 NOT_FOUND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3473BD0D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6.3 </w:t>
      </w:r>
      <w:proofErr w:type="spellStart"/>
      <w:r w:rsidRPr="00576629">
        <w:rPr>
          <w:rFonts w:ascii="Arial Narrow" w:hAnsi="Arial Narrow"/>
          <w:sz w:val="22"/>
          <w:szCs w:val="22"/>
        </w:rPr>
        <w:t>Códigos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erro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semântica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406"/>
        <w:gridCol w:w="3109"/>
        <w:gridCol w:w="1580"/>
      </w:tblGrid>
      <w:tr w:rsidR="00A978DE" w:rsidRPr="00576629" w14:paraId="377A5C6C" w14:textId="77777777" w:rsidTr="00A9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85A96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4228158B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Style w:val="CdigoHTML"/>
                <w:rFonts w:ascii="Arial Narrow" w:eastAsiaTheme="majorEastAsia" w:hAnsi="Arial Narrow"/>
                <w:b/>
                <w:bCs/>
                <w:sz w:val="22"/>
                <w:szCs w:val="22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6CF424D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 xml:space="preserve">Quando 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ocorre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F3E6B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Ação</w:t>
            </w:r>
            <w:proofErr w:type="spellEnd"/>
            <w:r w:rsidRPr="00576629">
              <w:rPr>
                <w:rFonts w:ascii="Arial Narrow" w:hAnsi="Arial Narrow"/>
                <w:b/>
                <w:bCs/>
              </w:rPr>
              <w:t xml:space="preserve"> do 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cliente</w:t>
            </w:r>
            <w:proofErr w:type="spellEnd"/>
          </w:p>
        </w:tc>
      </w:tr>
      <w:tr w:rsidR="00A978DE" w:rsidRPr="00576629" w14:paraId="0D0C1ABC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74FF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CED4BB4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VALIDATION_ERROR</w:t>
            </w:r>
          </w:p>
        </w:tc>
        <w:tc>
          <w:tcPr>
            <w:tcW w:w="0" w:type="auto"/>
            <w:vAlign w:val="center"/>
            <w:hideMark/>
          </w:tcPr>
          <w:p w14:paraId="467E15FA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Campos </w:t>
            </w:r>
            <w:proofErr w:type="spellStart"/>
            <w:r w:rsidRPr="00576629">
              <w:rPr>
                <w:rFonts w:ascii="Arial Narrow" w:hAnsi="Arial Narrow"/>
              </w:rPr>
              <w:t>inválidos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DECA3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Corrigir</w:t>
            </w:r>
            <w:proofErr w:type="spellEnd"/>
            <w:r w:rsidRPr="00576629">
              <w:rPr>
                <w:rFonts w:ascii="Arial Narrow" w:hAnsi="Arial Narrow"/>
              </w:rPr>
              <w:t xml:space="preserve"> payload</w:t>
            </w:r>
          </w:p>
        </w:tc>
      </w:tr>
      <w:tr w:rsidR="00A978DE" w:rsidRPr="00576629" w14:paraId="4A187EC5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58F8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1EE3DE30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26CFA4D7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JWT </w:t>
            </w:r>
            <w:proofErr w:type="spellStart"/>
            <w:r w:rsidRPr="00576629">
              <w:rPr>
                <w:rFonts w:ascii="Arial Narrow" w:hAnsi="Arial Narrow"/>
              </w:rPr>
              <w:t>ausente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expirado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397F0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Reautenticar</w:t>
            </w:r>
            <w:proofErr w:type="spellEnd"/>
          </w:p>
        </w:tc>
      </w:tr>
      <w:tr w:rsidR="00A978DE" w:rsidRPr="00576629" w14:paraId="77047FFE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2854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084BF36A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FORBIDDEN</w:t>
            </w:r>
          </w:p>
        </w:tc>
        <w:tc>
          <w:tcPr>
            <w:tcW w:w="0" w:type="auto"/>
            <w:vAlign w:val="center"/>
            <w:hideMark/>
          </w:tcPr>
          <w:p w14:paraId="64C5D544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Sem </w:t>
            </w:r>
            <w:proofErr w:type="spellStart"/>
            <w:r w:rsidRPr="00576629">
              <w:rPr>
                <w:rFonts w:ascii="Arial Narrow" w:hAnsi="Arial Narrow"/>
              </w:rPr>
              <w:t>permissão</w:t>
            </w:r>
            <w:proofErr w:type="spellEnd"/>
            <w:r w:rsidRPr="00576629">
              <w:rPr>
                <w:rFonts w:ascii="Arial Narrow" w:hAnsi="Arial Narrow"/>
              </w:rPr>
              <w:t xml:space="preserve"> no RBAC</w:t>
            </w:r>
          </w:p>
        </w:tc>
        <w:tc>
          <w:tcPr>
            <w:tcW w:w="0" w:type="auto"/>
            <w:vAlign w:val="center"/>
            <w:hideMark/>
          </w:tcPr>
          <w:p w14:paraId="14936E8B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Revisar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papel</w:t>
            </w:r>
            <w:proofErr w:type="spellEnd"/>
          </w:p>
        </w:tc>
      </w:tr>
      <w:tr w:rsidR="00A978DE" w:rsidRPr="00576629" w14:paraId="5ACD477F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27A4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14907581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NOT_FOUND</w:t>
            </w:r>
          </w:p>
        </w:tc>
        <w:tc>
          <w:tcPr>
            <w:tcW w:w="0" w:type="auto"/>
            <w:vAlign w:val="center"/>
            <w:hideMark/>
          </w:tcPr>
          <w:p w14:paraId="04F88ED1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versão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ausente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B8DD7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Verificar</w:t>
            </w:r>
            <w:proofErr w:type="spellEnd"/>
            <w:r w:rsidRPr="00576629">
              <w:rPr>
                <w:rFonts w:ascii="Arial Narrow" w:hAnsi="Arial Narrow"/>
              </w:rPr>
              <w:t xml:space="preserve"> IDs</w:t>
            </w:r>
          </w:p>
        </w:tc>
      </w:tr>
      <w:tr w:rsidR="00A978DE" w:rsidRPr="00576629" w14:paraId="1090095A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BD8A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054007EA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14:paraId="047C5901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Estado </w:t>
            </w:r>
            <w:proofErr w:type="spellStart"/>
            <w:r w:rsidRPr="00576629">
              <w:rPr>
                <w:rFonts w:ascii="Arial Narrow" w:hAnsi="Arial Narrow"/>
              </w:rPr>
              <w:t>incompatível</w:t>
            </w:r>
            <w:proofErr w:type="spellEnd"/>
            <w:r w:rsidRPr="00576629">
              <w:rPr>
                <w:rFonts w:ascii="Arial Narrow" w:hAnsi="Arial Narrow"/>
              </w:rPr>
              <w:t xml:space="preserve"> (ex.: </w:t>
            </w:r>
            <w:proofErr w:type="spellStart"/>
            <w:r w:rsidRPr="00576629">
              <w:rPr>
                <w:rFonts w:ascii="Arial Narrow" w:hAnsi="Arial Narrow"/>
              </w:rPr>
              <w:t>já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assinado</w:t>
            </w:r>
            <w:proofErr w:type="spell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6F294C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Ajustar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fluxo</w:t>
            </w:r>
            <w:proofErr w:type="spellEnd"/>
          </w:p>
        </w:tc>
      </w:tr>
      <w:tr w:rsidR="00A978DE" w:rsidRPr="00576629" w14:paraId="6D288C06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72C7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6516EECB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UNPROCESSABLE_ENTITY</w:t>
            </w:r>
          </w:p>
        </w:tc>
        <w:tc>
          <w:tcPr>
            <w:tcW w:w="0" w:type="auto"/>
            <w:vAlign w:val="center"/>
            <w:hideMark/>
          </w:tcPr>
          <w:p w14:paraId="3BD3CBEC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Inconsistência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negócio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2EA6F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Corrigir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regra</w:t>
            </w:r>
            <w:proofErr w:type="spellEnd"/>
          </w:p>
        </w:tc>
      </w:tr>
      <w:tr w:rsidR="00A978DE" w:rsidRPr="00576629" w14:paraId="683E43DB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0AB01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14:paraId="13FD23B3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FAILED_DEPENDENCY</w:t>
            </w:r>
          </w:p>
        </w:tc>
        <w:tc>
          <w:tcPr>
            <w:tcW w:w="0" w:type="auto"/>
            <w:vAlign w:val="center"/>
            <w:hideMark/>
          </w:tcPr>
          <w:p w14:paraId="714F57CD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IPFS/RPC </w:t>
            </w:r>
            <w:proofErr w:type="spellStart"/>
            <w:r w:rsidRPr="00576629">
              <w:rPr>
                <w:rFonts w:ascii="Arial Narrow" w:hAnsi="Arial Narrow"/>
              </w:rPr>
              <w:t>indisponível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84225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Retry </w:t>
            </w:r>
            <w:proofErr w:type="spellStart"/>
            <w:r w:rsidRPr="00576629">
              <w:rPr>
                <w:rFonts w:ascii="Arial Narrow" w:hAnsi="Arial Narrow"/>
              </w:rPr>
              <w:t>após</w:t>
            </w:r>
            <w:proofErr w:type="spellEnd"/>
            <w:r w:rsidRPr="00576629">
              <w:rPr>
                <w:rFonts w:ascii="Arial Narrow" w:hAnsi="Arial Narrow"/>
              </w:rPr>
              <w:t xml:space="preserve"> backoff</w:t>
            </w:r>
          </w:p>
        </w:tc>
      </w:tr>
      <w:tr w:rsidR="00A978DE" w:rsidRPr="00576629" w14:paraId="35CF62E8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0E2A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14:paraId="1132206D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RATE_LIMITED</w:t>
            </w:r>
          </w:p>
        </w:tc>
        <w:tc>
          <w:tcPr>
            <w:tcW w:w="0" w:type="auto"/>
            <w:vAlign w:val="center"/>
            <w:hideMark/>
          </w:tcPr>
          <w:p w14:paraId="4B12ADCB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Limite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excedido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2276E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Retry com </w:t>
            </w:r>
            <w:proofErr w:type="spellStart"/>
            <w:r w:rsidRPr="00576629">
              <w:rPr>
                <w:rFonts w:ascii="Arial Narrow" w:hAnsi="Arial Narrow"/>
              </w:rPr>
              <w:t>atraso</w:t>
            </w:r>
            <w:proofErr w:type="spellEnd"/>
          </w:p>
        </w:tc>
      </w:tr>
      <w:tr w:rsidR="00A978DE" w:rsidRPr="00576629" w14:paraId="2E8D61E8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1DBE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020BFC76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UPSTREAM_ERROR</w:t>
            </w:r>
          </w:p>
        </w:tc>
        <w:tc>
          <w:tcPr>
            <w:tcW w:w="0" w:type="auto"/>
            <w:vAlign w:val="center"/>
            <w:hideMark/>
          </w:tcPr>
          <w:p w14:paraId="20E0E6DA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Provedor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externo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caiu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50493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Retry/backoff</w:t>
            </w:r>
          </w:p>
        </w:tc>
      </w:tr>
    </w:tbl>
    <w:p w14:paraId="56792813" w14:textId="451B9412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Todas as respostas de erro incluem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traceId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01034815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6.4 </w:t>
      </w:r>
      <w:proofErr w:type="spellStart"/>
      <w:r w:rsidRPr="00576629">
        <w:rPr>
          <w:rFonts w:ascii="Arial Narrow" w:hAnsi="Arial Narrow"/>
          <w:sz w:val="22"/>
          <w:szCs w:val="22"/>
        </w:rPr>
        <w:t>Integrações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externas</w:t>
      </w:r>
      <w:proofErr w:type="spellEnd"/>
    </w:p>
    <w:p w14:paraId="75F11123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>IPFS (Web3.Storage / Pinata)</w:t>
      </w:r>
    </w:p>
    <w:p w14:paraId="3C2B5ECE" w14:textId="77777777" w:rsidR="00A978DE" w:rsidRPr="00576629" w:rsidRDefault="00A978DE" w:rsidP="00FC1E6C">
      <w:pPr>
        <w:pStyle w:val="NormalWeb"/>
        <w:numPr>
          <w:ilvl w:val="0"/>
          <w:numId w:val="4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Função: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pinning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obtenção de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CID</w:t>
      </w:r>
      <w:r w:rsidRPr="00576629">
        <w:rPr>
          <w:rFonts w:ascii="Arial Narrow" w:hAnsi="Arial Narrow"/>
          <w:sz w:val="22"/>
          <w:szCs w:val="22"/>
        </w:rPr>
        <w:t xml:space="preserve"> do PDF.</w:t>
      </w:r>
    </w:p>
    <w:p w14:paraId="66E0EA36" w14:textId="77777777" w:rsidR="00A978DE" w:rsidRPr="00576629" w:rsidRDefault="00A978DE" w:rsidP="00FC1E6C">
      <w:pPr>
        <w:pStyle w:val="NormalWeb"/>
        <w:numPr>
          <w:ilvl w:val="0"/>
          <w:numId w:val="4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SDK:</w:t>
      </w:r>
      <w:r w:rsidRPr="00576629">
        <w:rPr>
          <w:rFonts w:ascii="Arial Narrow" w:hAnsi="Arial Narrow"/>
          <w:sz w:val="22"/>
          <w:szCs w:val="22"/>
        </w:rPr>
        <w:t xml:space="preserve"> Web3.Storage/</w:t>
      </w:r>
      <w:proofErr w:type="spellStart"/>
      <w:r w:rsidRPr="00576629">
        <w:rPr>
          <w:rFonts w:ascii="Arial Narrow" w:hAnsi="Arial Narrow"/>
          <w:sz w:val="22"/>
          <w:szCs w:val="22"/>
        </w:rPr>
        <w:t>Pinata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SDK.</w:t>
      </w:r>
    </w:p>
    <w:p w14:paraId="5D86109A" w14:textId="77777777" w:rsidR="00A978DE" w:rsidRPr="00576629" w:rsidRDefault="00A978DE" w:rsidP="00FC1E6C">
      <w:pPr>
        <w:pStyle w:val="NormalWeb"/>
        <w:numPr>
          <w:ilvl w:val="0"/>
          <w:numId w:val="4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Timeout:</w:t>
      </w:r>
      <w:r w:rsidRPr="00576629">
        <w:rPr>
          <w:rFonts w:ascii="Arial Narrow" w:hAnsi="Arial Narrow"/>
          <w:sz w:val="22"/>
          <w:szCs w:val="22"/>
        </w:rPr>
        <w:t xml:space="preserve"> 5s;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Retries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1m, 5m, 15m; </w:t>
      </w:r>
      <w:r w:rsidRPr="00576629">
        <w:rPr>
          <w:rStyle w:val="Forte"/>
          <w:rFonts w:ascii="Arial Narrow" w:hAnsi="Arial Narrow"/>
          <w:sz w:val="22"/>
          <w:szCs w:val="22"/>
        </w:rPr>
        <w:t>DLQ</w:t>
      </w:r>
      <w:r w:rsidRPr="00576629">
        <w:rPr>
          <w:rFonts w:ascii="Arial Narrow" w:hAnsi="Arial Narrow"/>
          <w:sz w:val="22"/>
          <w:szCs w:val="22"/>
        </w:rPr>
        <w:t xml:space="preserve"> após 3 falhas.</w:t>
      </w:r>
    </w:p>
    <w:p w14:paraId="7B37CEDD" w14:textId="77777777" w:rsidR="00A978DE" w:rsidRPr="00576629" w:rsidRDefault="00A978DE" w:rsidP="00FC1E6C">
      <w:pPr>
        <w:pStyle w:val="NormalWeb"/>
        <w:numPr>
          <w:ilvl w:val="0"/>
          <w:numId w:val="4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Validação: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checksum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pós-upload (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do arquivo </w:t>
      </w:r>
      <w:proofErr w:type="spellStart"/>
      <w:r w:rsidRPr="00576629">
        <w:rPr>
          <w:rFonts w:ascii="Arial Narrow" w:hAnsi="Arial Narrow"/>
          <w:sz w:val="22"/>
          <w:szCs w:val="22"/>
        </w:rPr>
        <w:t>vs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doc_hash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2707FC35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>Blockchain (Polygon Amoy via Ethers.js)</w:t>
      </w:r>
    </w:p>
    <w:p w14:paraId="786343E8" w14:textId="77777777" w:rsidR="00A978DE" w:rsidRPr="00576629" w:rsidRDefault="00A978DE" w:rsidP="00FC1E6C">
      <w:pPr>
        <w:pStyle w:val="NormalWeb"/>
        <w:numPr>
          <w:ilvl w:val="0"/>
          <w:numId w:val="44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Função:</w:t>
      </w:r>
      <w:r w:rsidRPr="00576629">
        <w:rPr>
          <w:rFonts w:ascii="Arial Narrow" w:hAnsi="Arial Narrow"/>
          <w:sz w:val="22"/>
          <w:szCs w:val="22"/>
        </w:rPr>
        <w:t xml:space="preserve"> registrar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docHash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parties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timestamp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13312680" w14:textId="77777777" w:rsidR="00A978DE" w:rsidRPr="00576629" w:rsidRDefault="00A978DE" w:rsidP="00FC1E6C">
      <w:pPr>
        <w:pStyle w:val="NormalWeb"/>
        <w:numPr>
          <w:ilvl w:val="0"/>
          <w:numId w:val="44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Lib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Ethers.js;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Provider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Alchemy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fallback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Infura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5F9EC2DB" w14:textId="77777777" w:rsidR="00A978DE" w:rsidRPr="00576629" w:rsidRDefault="00A978DE" w:rsidP="00FC1E6C">
      <w:pPr>
        <w:pStyle w:val="NormalWeb"/>
        <w:numPr>
          <w:ilvl w:val="0"/>
          <w:numId w:val="44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Confirmations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1–3; </w:t>
      </w:r>
      <w:r w:rsidRPr="00576629">
        <w:rPr>
          <w:rStyle w:val="Forte"/>
          <w:rFonts w:ascii="Arial Narrow" w:hAnsi="Arial Narrow"/>
          <w:sz w:val="22"/>
          <w:szCs w:val="22"/>
        </w:rPr>
        <w:t>Timeout:</w:t>
      </w:r>
      <w:r w:rsidRPr="00576629">
        <w:rPr>
          <w:rFonts w:ascii="Arial Narrow" w:hAnsi="Arial Narrow"/>
          <w:sz w:val="22"/>
          <w:szCs w:val="22"/>
        </w:rPr>
        <w:t xml:space="preserve"> 15s;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Retries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1m, 5m, 15m.</w:t>
      </w:r>
    </w:p>
    <w:p w14:paraId="68A63AE6" w14:textId="77777777" w:rsidR="00A978DE" w:rsidRPr="00576629" w:rsidRDefault="00A978DE" w:rsidP="00FC1E6C">
      <w:pPr>
        <w:pStyle w:val="NormalWeb"/>
        <w:numPr>
          <w:ilvl w:val="0"/>
          <w:numId w:val="44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Logs: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gasUsed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status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4C2E869C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lastRenderedPageBreak/>
        <w:t>E-mail (SES/SendGrid)</w:t>
      </w:r>
    </w:p>
    <w:p w14:paraId="2FEEEE95" w14:textId="77777777" w:rsidR="00A978DE" w:rsidRPr="00576629" w:rsidRDefault="00A978DE" w:rsidP="00FC1E6C">
      <w:pPr>
        <w:pStyle w:val="NormalWeb"/>
        <w:numPr>
          <w:ilvl w:val="0"/>
          <w:numId w:val="4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Eventos: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contract.sent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_to_sign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contract.signed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contract.registered_onchain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7C4390C8" w14:textId="77777777" w:rsidR="00A978DE" w:rsidRPr="00576629" w:rsidRDefault="00A978DE" w:rsidP="00FC1E6C">
      <w:pPr>
        <w:pStyle w:val="NormalWeb"/>
        <w:numPr>
          <w:ilvl w:val="0"/>
          <w:numId w:val="4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Template-based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variáveis (nome PJ, nº contrato, link).</w:t>
      </w:r>
    </w:p>
    <w:p w14:paraId="471653DF" w14:textId="77777777" w:rsidR="00A978DE" w:rsidRPr="00576629" w:rsidRDefault="00A978DE" w:rsidP="00FC1E6C">
      <w:pPr>
        <w:pStyle w:val="NormalWeb"/>
        <w:numPr>
          <w:ilvl w:val="0"/>
          <w:numId w:val="4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Fallback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notificação </w:t>
      </w:r>
      <w:proofErr w:type="spellStart"/>
      <w:r w:rsidRPr="00576629">
        <w:rPr>
          <w:rFonts w:ascii="Arial Narrow" w:hAnsi="Arial Narrow"/>
          <w:sz w:val="22"/>
          <w:szCs w:val="22"/>
        </w:rPr>
        <w:t>in-app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quando </w:t>
      </w:r>
      <w:proofErr w:type="spellStart"/>
      <w:r w:rsidRPr="00576629">
        <w:rPr>
          <w:rFonts w:ascii="Arial Narrow" w:hAnsi="Arial Narrow"/>
          <w:sz w:val="22"/>
          <w:szCs w:val="22"/>
        </w:rPr>
        <w:t>bounce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3E9C7EBC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Arial Narrow" w:hAnsi="Arial Narrow"/>
        </w:rPr>
        <w:t>Filas (</w:t>
      </w:r>
      <w:proofErr w:type="spellStart"/>
      <w:r w:rsidRPr="00576629">
        <w:rPr>
          <w:rFonts w:ascii="Arial Narrow" w:hAnsi="Arial Narrow"/>
        </w:rPr>
        <w:t>BullMQ</w:t>
      </w:r>
      <w:proofErr w:type="spellEnd"/>
      <w:r w:rsidRPr="00576629">
        <w:rPr>
          <w:rFonts w:ascii="Arial Narrow" w:hAnsi="Arial Narrow"/>
        </w:rPr>
        <w:t xml:space="preserve"> / SQS)</w:t>
      </w:r>
    </w:p>
    <w:p w14:paraId="14B6BB48" w14:textId="77777777" w:rsidR="00A978DE" w:rsidRPr="00576629" w:rsidRDefault="00A978DE" w:rsidP="00FC1E6C">
      <w:pPr>
        <w:pStyle w:val="NormalWeb"/>
        <w:numPr>
          <w:ilvl w:val="0"/>
          <w:numId w:val="46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Jobs: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ipfsUpload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registerOnChain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sendEmail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413B697C" w14:textId="77777777" w:rsidR="00A978DE" w:rsidRPr="00576629" w:rsidRDefault="00A978DE" w:rsidP="00FC1E6C">
      <w:pPr>
        <w:pStyle w:val="NormalWeb"/>
        <w:numPr>
          <w:ilvl w:val="0"/>
          <w:numId w:val="46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chave única por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jobType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0C0112AA" w14:textId="0499C857" w:rsidR="00A978DE" w:rsidRPr="00576629" w:rsidRDefault="00A978DE" w:rsidP="00FC1E6C">
      <w:pPr>
        <w:pStyle w:val="NormalWeb"/>
        <w:numPr>
          <w:ilvl w:val="0"/>
          <w:numId w:val="46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Observabilidade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métricas de enfileirados/sucesso/falhas (</w:t>
      </w:r>
      <w:proofErr w:type="spellStart"/>
      <w:r w:rsidRPr="00576629">
        <w:rPr>
          <w:rFonts w:ascii="Arial Narrow" w:hAnsi="Arial Narrow"/>
          <w:sz w:val="22"/>
          <w:szCs w:val="22"/>
        </w:rPr>
        <w:t>Prometheus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2035C240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6.5 Webhooks (</w:t>
      </w:r>
      <w:proofErr w:type="spellStart"/>
      <w:r w:rsidRPr="00576629">
        <w:rPr>
          <w:rFonts w:ascii="Arial Narrow" w:hAnsi="Arial Narrow"/>
          <w:sz w:val="22"/>
          <w:szCs w:val="22"/>
        </w:rPr>
        <w:t>opcional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para </w:t>
      </w:r>
      <w:proofErr w:type="spellStart"/>
      <w:r w:rsidRPr="00576629">
        <w:rPr>
          <w:rFonts w:ascii="Arial Narrow" w:hAnsi="Arial Narrow"/>
          <w:sz w:val="22"/>
          <w:szCs w:val="22"/>
        </w:rPr>
        <w:t>clientes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enterprise)</w:t>
      </w:r>
    </w:p>
    <w:p w14:paraId="4969D775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Assinatura de eventos: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POST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integrations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webhooks</w:t>
      </w:r>
      <w:proofErr w:type="spellEnd"/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Segurança: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X-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Signature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HMAC-SHA256(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payload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)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Eventos suportados:</w:t>
      </w:r>
    </w:p>
    <w:p w14:paraId="7C7B84E8" w14:textId="77777777" w:rsidR="00A978DE" w:rsidRPr="00576629" w:rsidRDefault="00A978DE" w:rsidP="00FC1E6C">
      <w:pPr>
        <w:pStyle w:val="NormalWeb"/>
        <w:numPr>
          <w:ilvl w:val="0"/>
          <w:numId w:val="47"/>
        </w:numPr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contract.sent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_to_sign</w:t>
      </w:r>
      <w:proofErr w:type="spellEnd"/>
    </w:p>
    <w:p w14:paraId="29A6BD95" w14:textId="77777777" w:rsidR="00A978DE" w:rsidRPr="00576629" w:rsidRDefault="00A978DE" w:rsidP="00FC1E6C">
      <w:pPr>
        <w:pStyle w:val="NormalWeb"/>
        <w:numPr>
          <w:ilvl w:val="0"/>
          <w:numId w:val="47"/>
        </w:numPr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contract.partially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_signed</w:t>
      </w:r>
      <w:proofErr w:type="spellEnd"/>
    </w:p>
    <w:p w14:paraId="7CC3B5FF" w14:textId="77777777" w:rsidR="00A978DE" w:rsidRPr="00576629" w:rsidRDefault="00A978DE" w:rsidP="00FC1E6C">
      <w:pPr>
        <w:pStyle w:val="NormalWeb"/>
        <w:numPr>
          <w:ilvl w:val="0"/>
          <w:numId w:val="47"/>
        </w:numPr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contract.fully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_signed</w:t>
      </w:r>
      <w:proofErr w:type="spellEnd"/>
    </w:p>
    <w:p w14:paraId="7B29F2AA" w14:textId="77777777" w:rsidR="00A978DE" w:rsidRPr="00576629" w:rsidRDefault="00A978DE" w:rsidP="00FC1E6C">
      <w:pPr>
        <w:pStyle w:val="NormalWeb"/>
        <w:numPr>
          <w:ilvl w:val="0"/>
          <w:numId w:val="47"/>
        </w:numPr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contract.registered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_onchain</w:t>
      </w:r>
      <w:proofErr w:type="spellEnd"/>
    </w:p>
    <w:p w14:paraId="134F6DDB" w14:textId="77777777" w:rsidR="00A978DE" w:rsidRPr="00576629" w:rsidRDefault="00A978DE" w:rsidP="00FC1E6C">
      <w:pPr>
        <w:pStyle w:val="NormalWeb"/>
        <w:numPr>
          <w:ilvl w:val="0"/>
          <w:numId w:val="47"/>
        </w:numPr>
        <w:rPr>
          <w:rFonts w:ascii="Arial Narrow" w:hAnsi="Arial Narrow"/>
          <w:sz w:val="22"/>
          <w:szCs w:val="22"/>
        </w:rPr>
      </w:pP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contract.verified</w:t>
      </w:r>
      <w:proofErr w:type="spellEnd"/>
      <w:proofErr w:type="gramEnd"/>
    </w:p>
    <w:p w14:paraId="6936150A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Exemplo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payload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</w:p>
    <w:p w14:paraId="5AD22076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</w:t>
      </w:r>
    </w:p>
    <w:p w14:paraId="4A34240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event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contract.fully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_signed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",</w:t>
      </w:r>
    </w:p>
    <w:p w14:paraId="4D58417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occurredAt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"2025-10-19T16:04:55Z",</w:t>
      </w:r>
    </w:p>
    <w:p w14:paraId="4DD37EC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9812,</w:t>
      </w:r>
    </w:p>
    <w:p w14:paraId="45B3029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1,</w:t>
      </w:r>
    </w:p>
    <w:p w14:paraId="7F763496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"4c8f2b2a-2a0e-4b6f-9b6c-2d5a4b787a10",</w:t>
      </w:r>
    </w:p>
    <w:p w14:paraId="74CC5C5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"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": "6aa89b90-7bff-4d07-bd53-9f1b2c25d9f7"</w:t>
      </w:r>
    </w:p>
    <w:p w14:paraId="327B7E19" w14:textId="230E861B" w:rsidR="00A978DE" w:rsidRPr="00576629" w:rsidRDefault="00A978DE" w:rsidP="00E37424">
      <w:pPr>
        <w:pStyle w:val="Pr-formataoHTML"/>
        <w:rPr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}</w:t>
      </w:r>
    </w:p>
    <w:p w14:paraId="46A14EA9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6.6 </w:t>
      </w:r>
      <w:proofErr w:type="spellStart"/>
      <w:r w:rsidRPr="00576629">
        <w:rPr>
          <w:rFonts w:ascii="Arial Narrow" w:hAnsi="Arial Narrow"/>
          <w:sz w:val="22"/>
          <w:szCs w:val="22"/>
        </w:rPr>
        <w:t>OpenAPI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trecho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referência</w:t>
      </w:r>
      <w:proofErr w:type="spellEnd"/>
      <w:r w:rsidRPr="00576629">
        <w:rPr>
          <w:rFonts w:ascii="Arial Narrow" w:hAnsi="Arial Narrow"/>
          <w:sz w:val="22"/>
          <w:szCs w:val="22"/>
        </w:rPr>
        <w:t>)</w:t>
      </w:r>
    </w:p>
    <w:p w14:paraId="3553917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openapi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3.1.0</w:t>
      </w:r>
    </w:p>
    <w:p w14:paraId="62008DE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info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4A507A3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title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AURE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API</w:t>
      </w:r>
    </w:p>
    <w:p w14:paraId="0C6D324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version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"1.0"</w:t>
      </w:r>
    </w:p>
    <w:p w14:paraId="542F6EC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servers:</w:t>
      </w:r>
    </w:p>
    <w:p w14:paraId="3ABA2BC7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-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url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https://api.aure.app/v1</w:t>
      </w:r>
    </w:p>
    <w:p w14:paraId="132E367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paths:</w:t>
      </w:r>
    </w:p>
    <w:p w14:paraId="6EEBCCB7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67197AB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post:</w:t>
      </w:r>
    </w:p>
    <w:p w14:paraId="5786CB6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operationId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createContract</w:t>
      </w:r>
      <w:proofErr w:type="spellEnd"/>
    </w:p>
    <w:p w14:paraId="6935017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security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[{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bearerAuth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[] }]</w:t>
      </w:r>
    </w:p>
    <w:p w14:paraId="3186C33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parameters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19FB242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-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header</w:t>
      </w:r>
    </w:p>
    <w:p w14:paraId="52A63DC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name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Idempotency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-Key</w:t>
      </w:r>
    </w:p>
    <w:p w14:paraId="4E9D378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lastRenderedPageBreak/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required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true</w:t>
      </w:r>
      <w:proofErr w:type="spellEnd"/>
    </w:p>
    <w:p w14:paraId="0067813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schema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type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string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format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uuid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}</w:t>
      </w:r>
    </w:p>
    <w:p w14:paraId="1DD5190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responses:</w:t>
      </w:r>
    </w:p>
    <w:p w14:paraId="132D4F8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"201":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description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}</w:t>
      </w:r>
    </w:p>
    <w:p w14:paraId="4C4FA75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"400":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{ $</w:t>
      </w:r>
      <w:proofErr w:type="spellStart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ref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"#/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components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/responses/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ValidationError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" }</w:t>
      </w:r>
    </w:p>
    <w:p w14:paraId="26D34CC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/{id}/finalize:</w:t>
      </w:r>
    </w:p>
    <w:p w14:paraId="13366E6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put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2A35362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operationId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finalizeContract</w:t>
      </w:r>
      <w:proofErr w:type="spellEnd"/>
    </w:p>
    <w:p w14:paraId="566BA234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parameters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7A3A8086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-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path</w:t>
      </w:r>
    </w:p>
    <w:p w14:paraId="31619A8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name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id</w:t>
      </w:r>
    </w:p>
    <w:p w14:paraId="08710A3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required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true</w:t>
      </w:r>
      <w:proofErr w:type="spellEnd"/>
    </w:p>
    <w:p w14:paraId="73A211D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schema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type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integer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}</w:t>
      </w:r>
    </w:p>
    <w:p w14:paraId="2B94070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-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header</w:t>
      </w:r>
    </w:p>
    <w:p w14:paraId="68DD825C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name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Idempotency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-Key</w:t>
      </w:r>
    </w:p>
    <w:p w14:paraId="14DEEAD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required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true</w:t>
      </w:r>
      <w:proofErr w:type="spellEnd"/>
    </w:p>
    <w:p w14:paraId="46E36D9B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schema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type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string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format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uuid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}</w:t>
      </w:r>
    </w:p>
    <w:p w14:paraId="1DF09BB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responses:</w:t>
      </w:r>
    </w:p>
    <w:p w14:paraId="32919A9C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"202":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description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Accepted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}</w:t>
      </w:r>
    </w:p>
    <w:p w14:paraId="16E52D3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71034E18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post:</w:t>
      </w:r>
    </w:p>
    <w:p w14:paraId="26D7EFB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operationId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signContract</w:t>
      </w:r>
      <w:proofErr w:type="spellEnd"/>
    </w:p>
    <w:p w14:paraId="4515442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responses:</w:t>
      </w:r>
    </w:p>
    <w:p w14:paraId="5BE3ACB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"200":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description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OK }</w:t>
      </w:r>
    </w:p>
    <w:p w14:paraId="48658C39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7AC132D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post:</w:t>
      </w:r>
    </w:p>
    <w:p w14:paraId="60C8043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operationId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registerOnChain</w:t>
      </w:r>
      <w:proofErr w:type="spellEnd"/>
    </w:p>
    <w:p w14:paraId="7455E4E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responses:</w:t>
      </w:r>
    </w:p>
    <w:p w14:paraId="1E3A691A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"202":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description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Accepted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}</w:t>
      </w:r>
    </w:p>
    <w:p w14:paraId="41DECA82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1B0BC2AF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get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2D3864C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operationId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verifyContract</w:t>
      </w:r>
      <w:proofErr w:type="spellEnd"/>
    </w:p>
    <w:p w14:paraId="677FF346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responses:</w:t>
      </w:r>
    </w:p>
    <w:p w14:paraId="32A4A65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"200":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description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OK }</w:t>
      </w:r>
    </w:p>
    <w:p w14:paraId="718F00C5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/{id}/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certificate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161D6E3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get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021B10ED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operationId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getCertificate</w:t>
      </w:r>
      <w:proofErr w:type="spellEnd"/>
    </w:p>
    <w:p w14:paraId="636503C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responses:</w:t>
      </w:r>
    </w:p>
    <w:p w14:paraId="354DCAAC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  "200": </w:t>
      </w:r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{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description</w:t>
      </w:r>
      <w:proofErr w:type="spellEnd"/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OK }</w:t>
      </w:r>
    </w:p>
    <w:p w14:paraId="046504E0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components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3278B76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securitySchemes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5C21B753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bearerAuth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</w:t>
      </w:r>
    </w:p>
    <w:p w14:paraId="1482C61E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type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http</w:t>
      </w:r>
    </w:p>
    <w:p w14:paraId="77F73401" w14:textId="77777777" w:rsidR="00A978DE" w:rsidRPr="00576629" w:rsidRDefault="00A978DE" w:rsidP="00A978DE">
      <w:pPr>
        <w:pStyle w:val="Pr-formataoHTML"/>
        <w:rPr>
          <w:rStyle w:val="CdigoHTML"/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scheme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bearer</w:t>
      </w:r>
      <w:proofErr w:type="spellEnd"/>
    </w:p>
    <w:p w14:paraId="5D74379A" w14:textId="26CAF076" w:rsidR="00A978DE" w:rsidRPr="00576629" w:rsidRDefault="00A978DE" w:rsidP="00E37424">
      <w:pPr>
        <w:pStyle w:val="Pr-formataoHTML"/>
        <w:rPr>
          <w:rFonts w:ascii="Arial Narrow" w:eastAsiaTheme="majorEastAsia" w:hAnsi="Arial Narrow"/>
          <w:sz w:val="22"/>
          <w:szCs w:val="22"/>
        </w:rPr>
      </w:pP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    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bearerFormat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: JWT</w:t>
      </w:r>
    </w:p>
    <w:p w14:paraId="4E85F299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Segoe UI Emoji" w:hAnsi="Segoe UI Emoji" w:cs="Segoe UI Emoji"/>
        </w:rPr>
        <w:t>✅</w:t>
      </w:r>
      <w:r w:rsidRPr="00576629">
        <w:rPr>
          <w:rFonts w:ascii="Arial Narrow" w:hAnsi="Arial Narrow"/>
        </w:rPr>
        <w:t xml:space="preserve"> </w:t>
      </w:r>
      <w:proofErr w:type="spellStart"/>
      <w:r w:rsidRPr="00576629">
        <w:rPr>
          <w:rFonts w:ascii="Arial Narrow" w:hAnsi="Arial Narrow"/>
        </w:rPr>
        <w:t>Resumo</w:t>
      </w:r>
      <w:proofErr w:type="spellEnd"/>
      <w:r w:rsidRPr="00576629">
        <w:rPr>
          <w:rFonts w:ascii="Arial Narrow" w:hAnsi="Arial Narrow"/>
        </w:rPr>
        <w:t xml:space="preserve"> </w:t>
      </w:r>
      <w:proofErr w:type="spellStart"/>
      <w:r w:rsidRPr="00576629">
        <w:rPr>
          <w:rFonts w:ascii="Arial Narrow" w:hAnsi="Arial Narrow"/>
        </w:rPr>
        <w:t>técnico</w:t>
      </w:r>
      <w:proofErr w:type="spellEnd"/>
    </w:p>
    <w:p w14:paraId="03B8C7C1" w14:textId="77777777" w:rsidR="00A978DE" w:rsidRPr="00576629" w:rsidRDefault="00A978DE" w:rsidP="00FC1E6C">
      <w:pPr>
        <w:pStyle w:val="NormalWeb"/>
        <w:numPr>
          <w:ilvl w:val="0"/>
          <w:numId w:val="4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Endpoints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padronizados com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Forte"/>
          <w:rFonts w:ascii="Arial Narrow" w:hAnsi="Arial Narrow"/>
          <w:sz w:val="22"/>
          <w:szCs w:val="22"/>
        </w:rPr>
        <w:t>RBAC</w:t>
      </w:r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erros consistentes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62D3E75E" w14:textId="77777777" w:rsidR="00A978DE" w:rsidRPr="00576629" w:rsidRDefault="00A978DE" w:rsidP="00FC1E6C">
      <w:pPr>
        <w:pStyle w:val="NormalWeb"/>
        <w:numPr>
          <w:ilvl w:val="0"/>
          <w:numId w:val="4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Operações longas (IPFS/Chain) são </w:t>
      </w:r>
      <w:r w:rsidRPr="00576629">
        <w:rPr>
          <w:rStyle w:val="Forte"/>
          <w:rFonts w:ascii="Arial Narrow" w:hAnsi="Arial Narrow"/>
          <w:sz w:val="22"/>
          <w:szCs w:val="22"/>
        </w:rPr>
        <w:t>assíncronas</w:t>
      </w:r>
      <w:r w:rsidRPr="00576629">
        <w:rPr>
          <w:rFonts w:ascii="Arial Narrow" w:hAnsi="Arial Narrow"/>
          <w:sz w:val="22"/>
          <w:szCs w:val="22"/>
        </w:rPr>
        <w:t xml:space="preserve">, com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jobs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webhooks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opcionais.</w:t>
      </w:r>
    </w:p>
    <w:p w14:paraId="765FDA16" w14:textId="77777777" w:rsidR="00A978DE" w:rsidRPr="00576629" w:rsidRDefault="00A978DE" w:rsidP="00FC1E6C">
      <w:pPr>
        <w:pStyle w:val="NormalWeb"/>
        <w:numPr>
          <w:ilvl w:val="0"/>
          <w:numId w:val="4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Integrações externas com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timeouts,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retries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circuit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breaker</w:t>
      </w:r>
      <w:proofErr w:type="spellEnd"/>
      <w:r w:rsidRPr="00576629">
        <w:rPr>
          <w:rFonts w:ascii="Arial Narrow" w:hAnsi="Arial Narrow"/>
          <w:sz w:val="22"/>
          <w:szCs w:val="22"/>
        </w:rPr>
        <w:t>, garantindo resiliência.</w:t>
      </w:r>
    </w:p>
    <w:p w14:paraId="563E6F22" w14:textId="77777777" w:rsidR="00A978DE" w:rsidRPr="00576629" w:rsidRDefault="00A978DE" w:rsidP="00FC1E6C">
      <w:pPr>
        <w:pStyle w:val="NormalWeb"/>
        <w:numPr>
          <w:ilvl w:val="0"/>
          <w:numId w:val="4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lastRenderedPageBreak/>
        <w:t>OpenAPI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3.1</w:t>
      </w:r>
      <w:r w:rsidRPr="00576629">
        <w:rPr>
          <w:rFonts w:ascii="Arial Narrow" w:hAnsi="Arial Narrow"/>
          <w:sz w:val="22"/>
          <w:szCs w:val="22"/>
        </w:rPr>
        <w:t xml:space="preserve"> como fonte de verdade para gerar </w:t>
      </w:r>
      <w:proofErr w:type="spellStart"/>
      <w:r w:rsidRPr="00576629">
        <w:rPr>
          <w:rFonts w:ascii="Arial Narrow" w:hAnsi="Arial Narrow"/>
          <w:sz w:val="22"/>
          <w:szCs w:val="22"/>
        </w:rPr>
        <w:t>SDKs</w:t>
      </w:r>
      <w:proofErr w:type="spellEnd"/>
      <w:r w:rsidRPr="00576629">
        <w:rPr>
          <w:rFonts w:ascii="Arial Narrow" w:hAnsi="Arial Narrow"/>
          <w:sz w:val="22"/>
          <w:szCs w:val="22"/>
        </w:rPr>
        <w:t>/contratos de teste de QA.</w:t>
      </w:r>
    </w:p>
    <w:p w14:paraId="343A4FFB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Se quiser, eu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gero o arquivo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OpenAPI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completo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openapi.yaml</w:t>
      </w:r>
      <w:proofErr w:type="spellEnd"/>
      <w:proofErr w:type="gramEnd"/>
      <w:r w:rsidRPr="00576629">
        <w:rPr>
          <w:rFonts w:ascii="Arial Narrow" w:hAnsi="Arial Narrow"/>
          <w:sz w:val="22"/>
          <w:szCs w:val="22"/>
        </w:rPr>
        <w:t xml:space="preserve">) e um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Postman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Collection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 exemplos prontos para o seu time.</w:t>
      </w:r>
    </w:p>
    <w:p w14:paraId="1C0213A6" w14:textId="42B42890" w:rsidR="00A978DE" w:rsidRPr="00576629" w:rsidRDefault="00A978DE" w:rsidP="00E37424">
      <w:pPr>
        <w:rPr>
          <w:rFonts w:ascii="Arial Narrow" w:hAnsi="Arial Narrow"/>
        </w:rPr>
      </w:pPr>
      <w:proofErr w:type="gramStart"/>
      <w:r w:rsidRPr="00576629">
        <w:rPr>
          <w:rFonts w:ascii="Arial Narrow" w:hAnsi="Arial Narrow"/>
        </w:rPr>
        <w:t>.Storage</w:t>
      </w:r>
      <w:proofErr w:type="gramEnd"/>
      <w:r w:rsidRPr="00576629">
        <w:rPr>
          <w:rFonts w:ascii="Arial Narrow" w:hAnsi="Arial Narrow"/>
        </w:rPr>
        <w:t>), Blockchain (Ethers.js/Polygon), E-mail (SES/SendGrid), Fila (</w:t>
      </w:r>
      <w:proofErr w:type="spellStart"/>
      <w:r w:rsidRPr="00576629">
        <w:rPr>
          <w:rFonts w:ascii="Arial Narrow" w:hAnsi="Arial Narrow"/>
        </w:rPr>
        <w:t>BullMQ</w:t>
      </w:r>
      <w:proofErr w:type="spellEnd"/>
      <w:r w:rsidRPr="00576629">
        <w:rPr>
          <w:rFonts w:ascii="Arial Narrow" w:hAnsi="Arial Narrow"/>
        </w:rPr>
        <w:t>/SQS).</w:t>
      </w:r>
    </w:p>
    <w:p w14:paraId="16B88E6A" w14:textId="77777777" w:rsidR="00A978DE" w:rsidRPr="00576629" w:rsidRDefault="00A978DE" w:rsidP="00A978DE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7️</w:t>
      </w:r>
      <w:r w:rsidRPr="00576629">
        <w:rPr>
          <w:rStyle w:val="Forte"/>
          <w:rFonts w:ascii="Tahoma" w:hAnsi="Tahoma" w:cs="Tahoma"/>
          <w:b/>
          <w:bCs/>
          <w:sz w:val="22"/>
          <w:szCs w:val="22"/>
        </w:rPr>
        <w:t>⃣</w:t>
      </w: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Segurança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Compliance</w:t>
      </w:r>
    </w:p>
    <w:p w14:paraId="3E9AFB42" w14:textId="4D3458B5" w:rsidR="00A978DE" w:rsidRPr="00576629" w:rsidRDefault="00A978DE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Propósito</w:t>
      </w:r>
      <w:r w:rsidRPr="00576629">
        <w:rPr>
          <w:rFonts w:ascii="Arial Narrow" w:hAnsi="Arial Narrow"/>
          <w:sz w:val="22"/>
          <w:szCs w:val="22"/>
        </w:rPr>
        <w:br/>
        <w:t xml:space="preserve">Estabelecer </w:t>
      </w:r>
      <w:r w:rsidRPr="00576629">
        <w:rPr>
          <w:rStyle w:val="Forte"/>
          <w:rFonts w:ascii="Arial Narrow" w:hAnsi="Arial Narrow"/>
          <w:sz w:val="22"/>
          <w:szCs w:val="22"/>
        </w:rPr>
        <w:t>políticas, controles e métricas</w:t>
      </w:r>
      <w:r w:rsidRPr="00576629">
        <w:rPr>
          <w:rFonts w:ascii="Arial Narrow" w:hAnsi="Arial Narrow"/>
          <w:sz w:val="22"/>
          <w:szCs w:val="22"/>
        </w:rPr>
        <w:t xml:space="preserve"> de segurança da informação e conformidade legal que o módulo de </w:t>
      </w:r>
      <w:r w:rsidRPr="00576629">
        <w:rPr>
          <w:rStyle w:val="Forte"/>
          <w:rFonts w:ascii="Arial Narrow" w:hAnsi="Arial Narrow"/>
          <w:sz w:val="22"/>
          <w:szCs w:val="22"/>
        </w:rPr>
        <w:t>Contrato Digital Off-Chain</w:t>
      </w:r>
      <w:r w:rsidRPr="00576629">
        <w:rPr>
          <w:rFonts w:ascii="Arial Narrow" w:hAnsi="Arial Narrow"/>
          <w:sz w:val="22"/>
          <w:szCs w:val="22"/>
        </w:rPr>
        <w:t xml:space="preserve"> deve atender (MVP e evolução), cobrindo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autenticação/autorização, criptografia,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hardening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, auditoria, LGPD/ICP-Brasil</w:t>
      </w:r>
      <w:r w:rsidRPr="00576629">
        <w:rPr>
          <w:rFonts w:ascii="Arial Narrow" w:hAnsi="Arial Narrow"/>
          <w:sz w:val="22"/>
          <w:szCs w:val="22"/>
        </w:rPr>
        <w:t xml:space="preserve">, e particularidades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5AA5F6A1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7.1 </w:t>
      </w:r>
      <w:proofErr w:type="spellStart"/>
      <w:r w:rsidRPr="00576629">
        <w:rPr>
          <w:rFonts w:ascii="Arial Narrow" w:hAnsi="Arial Narrow"/>
          <w:sz w:val="22"/>
          <w:szCs w:val="22"/>
        </w:rPr>
        <w:t>Autenticação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Sessão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Autorização</w:t>
      </w:r>
      <w:proofErr w:type="spellEnd"/>
    </w:p>
    <w:p w14:paraId="2BF36EA8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Requisitos (obrigatórios no MVP)</w:t>
      </w:r>
    </w:p>
    <w:p w14:paraId="34E8F9A6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JWT (RS256) de acesso:</w:t>
      </w:r>
      <w:r w:rsidRPr="00576629">
        <w:rPr>
          <w:rFonts w:ascii="Arial Narrow" w:hAnsi="Arial Narrow"/>
          <w:sz w:val="22"/>
          <w:szCs w:val="22"/>
        </w:rPr>
        <w:t xml:space="preserve"> expiração </w:t>
      </w:r>
      <w:r w:rsidRPr="00576629">
        <w:rPr>
          <w:rStyle w:val="Forte"/>
          <w:rFonts w:ascii="Arial Narrow" w:hAnsi="Arial Narrow"/>
          <w:sz w:val="22"/>
          <w:szCs w:val="22"/>
        </w:rPr>
        <w:t>1h</w:t>
      </w:r>
      <w:r w:rsidRPr="00576629">
        <w:rPr>
          <w:rFonts w:ascii="Arial Narrow" w:hAnsi="Arial Narrow"/>
          <w:sz w:val="22"/>
          <w:szCs w:val="22"/>
        </w:rPr>
        <w:t xml:space="preserve">; incluir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sub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role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iat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exp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jti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68BE2E3E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Refresh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Token:</w:t>
      </w:r>
      <w:r w:rsidRPr="00576629">
        <w:rPr>
          <w:rFonts w:ascii="Arial Narrow" w:hAnsi="Arial Narrow"/>
          <w:sz w:val="22"/>
          <w:szCs w:val="22"/>
        </w:rPr>
        <w:t xml:space="preserve"> expiração </w:t>
      </w:r>
      <w:r w:rsidRPr="00576629">
        <w:rPr>
          <w:rStyle w:val="Forte"/>
          <w:rFonts w:ascii="Arial Narrow" w:hAnsi="Arial Narrow"/>
          <w:sz w:val="22"/>
          <w:szCs w:val="22"/>
        </w:rPr>
        <w:t>24h</w:t>
      </w:r>
      <w:r w:rsidRPr="00576629">
        <w:rPr>
          <w:rFonts w:ascii="Arial Narrow" w:hAnsi="Arial Narrow"/>
          <w:sz w:val="22"/>
          <w:szCs w:val="22"/>
        </w:rPr>
        <w:t xml:space="preserve">; </w:t>
      </w:r>
      <w:r w:rsidRPr="00576629">
        <w:rPr>
          <w:rStyle w:val="Forte"/>
          <w:rFonts w:ascii="Arial Narrow" w:hAnsi="Arial Narrow"/>
          <w:sz w:val="22"/>
          <w:szCs w:val="22"/>
        </w:rPr>
        <w:t>rotacionado</w:t>
      </w:r>
      <w:r w:rsidRPr="00576629">
        <w:rPr>
          <w:rFonts w:ascii="Arial Narrow" w:hAnsi="Arial Narrow"/>
          <w:sz w:val="22"/>
          <w:szCs w:val="22"/>
        </w:rPr>
        <w:t xml:space="preserve"> a cada uso; manter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denylist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(revogação).</w:t>
      </w:r>
    </w:p>
    <w:p w14:paraId="6300F1AA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RBAC</w:t>
      </w:r>
      <w:r w:rsidRPr="00576629">
        <w:rPr>
          <w:rFonts w:ascii="Arial Narrow" w:hAnsi="Arial Narrow"/>
          <w:sz w:val="22"/>
          <w:szCs w:val="22"/>
        </w:rPr>
        <w:t xml:space="preserve"> por perfil: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legal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finance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pj_user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aure_admin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3643EB3D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MFA opcional (fase 2):</w:t>
      </w:r>
      <w:r w:rsidRPr="00576629">
        <w:rPr>
          <w:rFonts w:ascii="Arial Narrow" w:hAnsi="Arial Narrow"/>
          <w:sz w:val="22"/>
          <w:szCs w:val="22"/>
        </w:rPr>
        <w:t xml:space="preserve"> TOTP/</w:t>
      </w:r>
      <w:proofErr w:type="spellStart"/>
      <w:r w:rsidRPr="00576629">
        <w:rPr>
          <w:rFonts w:ascii="Arial Narrow" w:hAnsi="Arial Narrow"/>
          <w:sz w:val="22"/>
          <w:szCs w:val="22"/>
        </w:rPr>
        <w:t>WebAuthn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perfis sensíveis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company_admin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aure_admin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66A44CE3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SSO opcional (fase 2/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enterprise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):</w:t>
      </w:r>
      <w:r w:rsidRPr="00576629">
        <w:rPr>
          <w:rFonts w:ascii="Arial Narrow" w:hAnsi="Arial Narrow"/>
          <w:sz w:val="22"/>
          <w:szCs w:val="22"/>
        </w:rPr>
        <w:t xml:space="preserve"> OIDC/SAML (Azure AD/</w:t>
      </w:r>
      <w:proofErr w:type="spellStart"/>
      <w:r w:rsidRPr="00576629">
        <w:rPr>
          <w:rFonts w:ascii="Arial Narrow" w:hAnsi="Arial Narrow"/>
          <w:sz w:val="22"/>
          <w:szCs w:val="22"/>
        </w:rPr>
        <w:t>Okta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4826967A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Política de sessão:</w:t>
      </w:r>
      <w:r w:rsidRPr="00576629">
        <w:rPr>
          <w:rFonts w:ascii="Arial Narrow" w:hAnsi="Arial Narrow"/>
          <w:sz w:val="22"/>
          <w:szCs w:val="22"/>
        </w:rPr>
        <w:t xml:space="preserve"> logout forçado após inatividade de 15min (web), detecção de múltiplos logins suspeitos.</w:t>
      </w:r>
    </w:p>
    <w:p w14:paraId="0B67A363" w14:textId="77777777" w:rsidR="00A978DE" w:rsidRPr="00576629" w:rsidRDefault="00A978DE" w:rsidP="00FC1E6C">
      <w:pPr>
        <w:pStyle w:val="NormalWeb"/>
        <w:numPr>
          <w:ilvl w:val="0"/>
          <w:numId w:val="49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Idempotency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-Key</w:t>
      </w:r>
      <w:r w:rsidRPr="00576629">
        <w:rPr>
          <w:rFonts w:ascii="Arial Narrow" w:hAnsi="Arial Narrow"/>
          <w:sz w:val="22"/>
          <w:szCs w:val="22"/>
        </w:rPr>
        <w:t xml:space="preserve"> em POST/PUT críticos.</w:t>
      </w:r>
    </w:p>
    <w:p w14:paraId="21F3B102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1CDA5B5E" w14:textId="77777777" w:rsidR="00A978DE" w:rsidRPr="00576629" w:rsidRDefault="00A978DE" w:rsidP="00FC1E6C">
      <w:pPr>
        <w:pStyle w:val="NormalWeb"/>
        <w:numPr>
          <w:ilvl w:val="0"/>
          <w:numId w:val="5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Rotas sensíveis retornam </w:t>
      </w:r>
      <w:r w:rsidRPr="00576629">
        <w:rPr>
          <w:rStyle w:val="Forte"/>
          <w:rFonts w:ascii="Arial Narrow" w:hAnsi="Arial Narrow"/>
          <w:sz w:val="22"/>
          <w:szCs w:val="22"/>
        </w:rPr>
        <w:t>403</w:t>
      </w:r>
      <w:r w:rsidRPr="00576629">
        <w:rPr>
          <w:rFonts w:ascii="Arial Narrow" w:hAnsi="Arial Narrow"/>
          <w:sz w:val="22"/>
          <w:szCs w:val="22"/>
        </w:rPr>
        <w:t xml:space="preserve"> quando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role</w:t>
      </w:r>
      <w:r w:rsidRPr="00576629">
        <w:rPr>
          <w:rFonts w:ascii="Arial Narrow" w:hAnsi="Arial Narrow"/>
          <w:sz w:val="22"/>
          <w:szCs w:val="22"/>
        </w:rPr>
        <w:t xml:space="preserve"> não possui permissão.</w:t>
      </w:r>
    </w:p>
    <w:p w14:paraId="7FEFDD1E" w14:textId="77777777" w:rsidR="00A978DE" w:rsidRPr="00576629" w:rsidRDefault="00A978DE" w:rsidP="00FC1E6C">
      <w:pPr>
        <w:pStyle w:val="NormalWeb"/>
        <w:numPr>
          <w:ilvl w:val="0"/>
          <w:numId w:val="50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Revogação</w:t>
      </w:r>
      <w:r w:rsidRPr="00576629">
        <w:rPr>
          <w:rFonts w:ascii="Arial Narrow" w:hAnsi="Arial Narrow"/>
          <w:sz w:val="22"/>
          <w:szCs w:val="22"/>
        </w:rPr>
        <w:t xml:space="preserve"> de tokens efetiva em ≤60s (lista de bloqueio em Redis).</w:t>
      </w:r>
    </w:p>
    <w:p w14:paraId="73F49416" w14:textId="500616E5" w:rsidR="00A978DE" w:rsidRPr="00576629" w:rsidRDefault="00A978DE" w:rsidP="00FC1E6C">
      <w:pPr>
        <w:pStyle w:val="NormalWeb"/>
        <w:numPr>
          <w:ilvl w:val="0"/>
          <w:numId w:val="5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Brute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force</w:t>
      </w:r>
      <w:r w:rsidRPr="00576629">
        <w:rPr>
          <w:rFonts w:ascii="Arial Narrow" w:hAnsi="Arial Narrow"/>
          <w:sz w:val="22"/>
          <w:szCs w:val="22"/>
        </w:rPr>
        <w:t xml:space="preserve"> bloqueado após 5 tentativas/15min por IP/usuário.</w:t>
      </w:r>
    </w:p>
    <w:p w14:paraId="08E202A3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7.2 </w:t>
      </w:r>
      <w:proofErr w:type="spellStart"/>
      <w:r w:rsidRPr="00576629">
        <w:rPr>
          <w:rFonts w:ascii="Arial Narrow" w:hAnsi="Arial Narrow"/>
          <w:sz w:val="22"/>
          <w:szCs w:val="22"/>
        </w:rPr>
        <w:t>Criptografia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Transporte</w:t>
      </w:r>
      <w:proofErr w:type="spellEnd"/>
    </w:p>
    <w:p w14:paraId="618BD764" w14:textId="77777777" w:rsidR="00A978DE" w:rsidRPr="00576629" w:rsidRDefault="00A978DE" w:rsidP="00FC1E6C">
      <w:pPr>
        <w:pStyle w:val="NormalWeb"/>
        <w:numPr>
          <w:ilvl w:val="0"/>
          <w:numId w:val="5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Em trânsito: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TLS 1.3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Forte"/>
          <w:rFonts w:ascii="Arial Narrow" w:hAnsi="Arial Narrow"/>
          <w:sz w:val="22"/>
          <w:szCs w:val="22"/>
        </w:rPr>
        <w:t>HSTS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preload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OCSP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stapling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Ciphers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modernas (AES-GCM/CHACHA20).</w:t>
      </w:r>
    </w:p>
    <w:p w14:paraId="4CD30FAA" w14:textId="77777777" w:rsidR="00A978DE" w:rsidRPr="00576629" w:rsidRDefault="00A978DE" w:rsidP="00FC1E6C">
      <w:pPr>
        <w:pStyle w:val="NormalWeb"/>
        <w:numPr>
          <w:ilvl w:val="0"/>
          <w:numId w:val="5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Em repouso: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AES-256</w:t>
      </w:r>
      <w:r w:rsidRPr="00576629">
        <w:rPr>
          <w:rFonts w:ascii="Arial Narrow" w:hAnsi="Arial Narrow"/>
          <w:sz w:val="22"/>
          <w:szCs w:val="22"/>
        </w:rPr>
        <w:t xml:space="preserve"> para dados sensíveis em banco/objetos; </w:t>
      </w:r>
      <w:r w:rsidRPr="00576629">
        <w:rPr>
          <w:rStyle w:val="Forte"/>
          <w:rFonts w:ascii="Arial Narrow" w:hAnsi="Arial Narrow"/>
          <w:sz w:val="22"/>
          <w:szCs w:val="22"/>
        </w:rPr>
        <w:t>KMS</w:t>
      </w:r>
      <w:r w:rsidRPr="00576629">
        <w:rPr>
          <w:rFonts w:ascii="Arial Narrow" w:hAnsi="Arial Narrow"/>
          <w:sz w:val="22"/>
          <w:szCs w:val="22"/>
        </w:rPr>
        <w:t xml:space="preserve"> para chaves (rotação 90 dias).</w:t>
      </w:r>
    </w:p>
    <w:p w14:paraId="580CBBA8" w14:textId="77777777" w:rsidR="00A978DE" w:rsidRPr="00576629" w:rsidRDefault="00A978DE" w:rsidP="00FC1E6C">
      <w:pPr>
        <w:pStyle w:val="NormalWeb"/>
        <w:numPr>
          <w:ilvl w:val="0"/>
          <w:numId w:val="5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de documento: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Forte"/>
          <w:rFonts w:ascii="Arial Narrow" w:hAnsi="Arial Narrow"/>
          <w:sz w:val="22"/>
          <w:szCs w:val="22"/>
        </w:rPr>
        <w:t>SHA-256</w:t>
      </w:r>
      <w:r w:rsidRPr="00576629">
        <w:rPr>
          <w:rFonts w:ascii="Arial Narrow" w:hAnsi="Arial Narrow"/>
          <w:sz w:val="22"/>
          <w:szCs w:val="22"/>
        </w:rPr>
        <w:t xml:space="preserve"> do PDF final (64 </w:t>
      </w:r>
      <w:proofErr w:type="spellStart"/>
      <w:r w:rsidRPr="00576629">
        <w:rPr>
          <w:rFonts w:ascii="Arial Narrow" w:hAnsi="Arial Narrow"/>
          <w:sz w:val="22"/>
          <w:szCs w:val="22"/>
        </w:rPr>
        <w:t>hex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chars), verificado em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7B880022" w14:textId="77777777" w:rsidR="00A978DE" w:rsidRPr="00576629" w:rsidRDefault="00A978DE" w:rsidP="00FC1E6C">
      <w:pPr>
        <w:pStyle w:val="NormalWeb"/>
        <w:numPr>
          <w:ilvl w:val="0"/>
          <w:numId w:val="5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Gestão de segredos:</w:t>
      </w:r>
      <w:r w:rsidRPr="00576629">
        <w:rPr>
          <w:rFonts w:ascii="Arial Narrow" w:hAnsi="Arial Narrow"/>
          <w:sz w:val="22"/>
          <w:szCs w:val="22"/>
        </w:rPr>
        <w:t xml:space="preserve"> AWS </w:t>
      </w:r>
      <w:proofErr w:type="spellStart"/>
      <w:r w:rsidRPr="00576629">
        <w:rPr>
          <w:rFonts w:ascii="Arial Narrow" w:hAnsi="Arial Narrow"/>
          <w:sz w:val="22"/>
          <w:szCs w:val="22"/>
        </w:rPr>
        <w:t>Secrets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Manager; </w:t>
      </w:r>
      <w:r w:rsidRPr="00576629">
        <w:rPr>
          <w:rStyle w:val="Forte"/>
          <w:rFonts w:ascii="Arial Narrow" w:hAnsi="Arial Narrow"/>
          <w:sz w:val="22"/>
          <w:szCs w:val="22"/>
        </w:rPr>
        <w:t>proibido</w:t>
      </w:r>
      <w:r w:rsidRPr="00576629">
        <w:rPr>
          <w:rFonts w:ascii="Arial Narrow" w:hAnsi="Arial Narrow"/>
          <w:sz w:val="22"/>
          <w:szCs w:val="22"/>
        </w:rPr>
        <w:t xml:space="preserve"> segredos em repositório/variáveis de build.</w:t>
      </w:r>
    </w:p>
    <w:p w14:paraId="2B7A0BF8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0429E710" w14:textId="77777777" w:rsidR="00A978DE" w:rsidRPr="00576629" w:rsidRDefault="00A978DE" w:rsidP="00FC1E6C">
      <w:pPr>
        <w:pStyle w:val="NormalWeb"/>
        <w:numPr>
          <w:ilvl w:val="0"/>
          <w:numId w:val="52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Nenhum </w:t>
      </w:r>
      <w:proofErr w:type="spellStart"/>
      <w:r w:rsidRPr="00576629">
        <w:rPr>
          <w:rFonts w:ascii="Arial Narrow" w:hAnsi="Arial Narrow"/>
          <w:sz w:val="22"/>
          <w:szCs w:val="22"/>
        </w:rPr>
        <w:t>endpoint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responde sem </w:t>
      </w:r>
      <w:r w:rsidRPr="00576629">
        <w:rPr>
          <w:rStyle w:val="Forte"/>
          <w:rFonts w:ascii="Arial Narrow" w:hAnsi="Arial Narrow"/>
          <w:sz w:val="22"/>
          <w:szCs w:val="22"/>
        </w:rPr>
        <w:t>HTTPS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3BFA6E33" w14:textId="7AFF58AA" w:rsidR="00A978DE" w:rsidRPr="00576629" w:rsidRDefault="00A978DE" w:rsidP="00FC1E6C">
      <w:pPr>
        <w:pStyle w:val="NormalWeb"/>
        <w:numPr>
          <w:ilvl w:val="0"/>
          <w:numId w:val="52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Dumps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exports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sempre </w:t>
      </w:r>
      <w:r w:rsidRPr="00576629">
        <w:rPr>
          <w:rStyle w:val="Forte"/>
          <w:rFonts w:ascii="Arial Narrow" w:hAnsi="Arial Narrow"/>
          <w:sz w:val="22"/>
          <w:szCs w:val="22"/>
        </w:rPr>
        <w:t>criptografados</w:t>
      </w:r>
      <w:r w:rsidRPr="00576629">
        <w:rPr>
          <w:rFonts w:ascii="Arial Narrow" w:hAnsi="Arial Narrow"/>
          <w:sz w:val="22"/>
          <w:szCs w:val="22"/>
        </w:rPr>
        <w:t xml:space="preserve"> (AES-256 + senha de transporte separada).</w:t>
      </w:r>
    </w:p>
    <w:p w14:paraId="116276D8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lastRenderedPageBreak/>
        <w:t xml:space="preserve">7.3 </w:t>
      </w:r>
      <w:proofErr w:type="spellStart"/>
      <w:r w:rsidRPr="00576629">
        <w:rPr>
          <w:rFonts w:ascii="Arial Narrow" w:hAnsi="Arial Narrow"/>
          <w:sz w:val="22"/>
          <w:szCs w:val="22"/>
        </w:rPr>
        <w:t>Política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Dados, LGPD e ICP-</w:t>
      </w:r>
      <w:proofErr w:type="spellStart"/>
      <w:r w:rsidRPr="00576629">
        <w:rPr>
          <w:rFonts w:ascii="Arial Narrow" w:hAnsi="Arial Narrow"/>
          <w:sz w:val="22"/>
          <w:szCs w:val="22"/>
        </w:rPr>
        <w:t>Brasil</w:t>
      </w:r>
      <w:proofErr w:type="spellEnd"/>
    </w:p>
    <w:p w14:paraId="0975E78E" w14:textId="77777777" w:rsidR="00A978DE" w:rsidRPr="00576629" w:rsidRDefault="00A978DE" w:rsidP="00FC1E6C">
      <w:pPr>
        <w:pStyle w:val="NormalWeb"/>
        <w:numPr>
          <w:ilvl w:val="0"/>
          <w:numId w:val="5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Minimização:</w:t>
      </w:r>
      <w:r w:rsidRPr="00576629">
        <w:rPr>
          <w:rFonts w:ascii="Arial Narrow" w:hAnsi="Arial Narrow"/>
          <w:sz w:val="22"/>
          <w:szCs w:val="22"/>
        </w:rPr>
        <w:t xml:space="preserve"> coletar apenas o essencial (empresa/PJ/usuários).</w:t>
      </w:r>
    </w:p>
    <w:p w14:paraId="0B40F713" w14:textId="77777777" w:rsidR="00A978DE" w:rsidRPr="00576629" w:rsidRDefault="00A978DE" w:rsidP="00FC1E6C">
      <w:pPr>
        <w:pStyle w:val="NormalWeb"/>
        <w:numPr>
          <w:ilvl w:val="0"/>
          <w:numId w:val="5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Classificação de dados: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Público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Interno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Confidencial (LGPD)</w:t>
      </w:r>
      <w:r w:rsidRPr="00576629">
        <w:rPr>
          <w:rFonts w:ascii="Arial Narrow" w:hAnsi="Arial Narrow"/>
          <w:sz w:val="22"/>
          <w:szCs w:val="22"/>
        </w:rPr>
        <w:t>; marcar campos PII.</w:t>
      </w:r>
    </w:p>
    <w:p w14:paraId="56534820" w14:textId="77777777" w:rsidR="00A978DE" w:rsidRPr="00576629" w:rsidRDefault="00A978DE" w:rsidP="00FC1E6C">
      <w:pPr>
        <w:pStyle w:val="NormalWeb"/>
        <w:numPr>
          <w:ilvl w:val="0"/>
          <w:numId w:val="5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Direitos do titular (DSR):</w:t>
      </w:r>
      <w:r w:rsidRPr="00576629">
        <w:rPr>
          <w:rFonts w:ascii="Arial Narrow" w:hAnsi="Arial Narrow"/>
          <w:sz w:val="22"/>
          <w:szCs w:val="22"/>
        </w:rPr>
        <w:t xml:space="preserve"> disponibilizar processos para </w:t>
      </w:r>
      <w:r w:rsidRPr="00576629">
        <w:rPr>
          <w:rStyle w:val="Forte"/>
          <w:rFonts w:ascii="Arial Narrow" w:hAnsi="Arial Narrow"/>
          <w:sz w:val="22"/>
          <w:szCs w:val="22"/>
        </w:rPr>
        <w:t>acesso, correção, exclusão</w:t>
      </w:r>
      <w:r w:rsidRPr="00576629">
        <w:rPr>
          <w:rFonts w:ascii="Arial Narrow" w:hAnsi="Arial Narrow"/>
          <w:sz w:val="22"/>
          <w:szCs w:val="22"/>
        </w:rPr>
        <w:t xml:space="preserve"> (soft-delete + anonimização).</w:t>
      </w:r>
    </w:p>
    <w:p w14:paraId="5402E49E" w14:textId="77777777" w:rsidR="00A978DE" w:rsidRPr="00576629" w:rsidRDefault="00A978DE" w:rsidP="00FC1E6C">
      <w:pPr>
        <w:pStyle w:val="NormalWeb"/>
        <w:numPr>
          <w:ilvl w:val="0"/>
          <w:numId w:val="5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Retenção: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por 5 anos (configurável); backups por 30 dias; documentação de retenção.</w:t>
      </w:r>
    </w:p>
    <w:p w14:paraId="0E0957F2" w14:textId="77777777" w:rsidR="00A978DE" w:rsidRPr="00576629" w:rsidRDefault="00A978DE" w:rsidP="00FC1E6C">
      <w:pPr>
        <w:pStyle w:val="NormalWeb"/>
        <w:numPr>
          <w:ilvl w:val="0"/>
          <w:numId w:val="5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Consentimento:</w:t>
      </w:r>
      <w:r w:rsidRPr="00576629">
        <w:rPr>
          <w:rFonts w:ascii="Arial Narrow" w:hAnsi="Arial Narrow"/>
          <w:sz w:val="22"/>
          <w:szCs w:val="22"/>
        </w:rPr>
        <w:t xml:space="preserve"> registro explícito para </w:t>
      </w:r>
      <w:proofErr w:type="spellStart"/>
      <w:r w:rsidRPr="00576629">
        <w:rPr>
          <w:rFonts w:ascii="Arial Narrow" w:hAnsi="Arial Narrow"/>
          <w:sz w:val="22"/>
          <w:szCs w:val="22"/>
        </w:rPr>
        <w:t>PJs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(data, IP, </w:t>
      </w:r>
      <w:proofErr w:type="spellStart"/>
      <w:r w:rsidRPr="00576629">
        <w:rPr>
          <w:rFonts w:ascii="Arial Narrow" w:hAnsi="Arial Narrow"/>
          <w:sz w:val="22"/>
          <w:szCs w:val="22"/>
        </w:rPr>
        <w:t>user-agent</w:t>
      </w:r>
      <w:proofErr w:type="spellEnd"/>
      <w:r w:rsidRPr="00576629">
        <w:rPr>
          <w:rFonts w:ascii="Arial Narrow" w:hAnsi="Arial Narrow"/>
          <w:sz w:val="22"/>
          <w:szCs w:val="22"/>
        </w:rPr>
        <w:t>, finalidade).</w:t>
      </w:r>
    </w:p>
    <w:p w14:paraId="177F8A86" w14:textId="77777777" w:rsidR="00A978DE" w:rsidRPr="00576629" w:rsidRDefault="00A978DE" w:rsidP="00FC1E6C">
      <w:pPr>
        <w:pStyle w:val="NormalWeb"/>
        <w:numPr>
          <w:ilvl w:val="0"/>
          <w:numId w:val="53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ICP-Brasil (futuro/cliente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enterprise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):</w:t>
      </w:r>
      <w:r w:rsidRPr="00576629">
        <w:rPr>
          <w:rFonts w:ascii="Arial Narrow" w:hAnsi="Arial Narrow"/>
          <w:sz w:val="22"/>
          <w:szCs w:val="22"/>
        </w:rPr>
        <w:t xml:space="preserve"> permitir upgrade de assinatura para </w:t>
      </w:r>
      <w:r w:rsidRPr="00576629">
        <w:rPr>
          <w:rStyle w:val="Forte"/>
          <w:rFonts w:ascii="Arial Narrow" w:hAnsi="Arial Narrow"/>
          <w:sz w:val="22"/>
          <w:szCs w:val="22"/>
        </w:rPr>
        <w:t>Avançada/Qualificada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WebAuthn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/ICP) sem </w:t>
      </w:r>
      <w:proofErr w:type="spellStart"/>
      <w:r w:rsidRPr="00576629">
        <w:rPr>
          <w:rFonts w:ascii="Arial Narrow" w:hAnsi="Arial Narrow"/>
          <w:sz w:val="22"/>
          <w:szCs w:val="22"/>
        </w:rPr>
        <w:t>refatorar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 fluxo.</w:t>
      </w:r>
    </w:p>
    <w:p w14:paraId="12F20595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69CCE2DE" w14:textId="77777777" w:rsidR="00A978DE" w:rsidRPr="00576629" w:rsidRDefault="00A978DE" w:rsidP="00FC1E6C">
      <w:pPr>
        <w:pStyle w:val="NormalWeb"/>
        <w:numPr>
          <w:ilvl w:val="0"/>
          <w:numId w:val="54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Export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dados pessoais </w:t>
      </w:r>
      <w:r w:rsidRPr="00576629">
        <w:rPr>
          <w:rStyle w:val="Forte"/>
          <w:rFonts w:ascii="Arial Narrow" w:hAnsi="Arial Narrow"/>
          <w:sz w:val="22"/>
          <w:szCs w:val="22"/>
        </w:rPr>
        <w:t>anonimiza</w:t>
      </w:r>
      <w:r w:rsidRPr="00576629">
        <w:rPr>
          <w:rFonts w:ascii="Arial Narrow" w:hAnsi="Arial Narrow"/>
          <w:sz w:val="22"/>
          <w:szCs w:val="22"/>
        </w:rPr>
        <w:t xml:space="preserve"> campos sensíveis (ex.: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cnpj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→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XX.XXX.XXX/0001-YY</w:t>
      </w:r>
      <w:r w:rsidRPr="00576629">
        <w:rPr>
          <w:rFonts w:ascii="Arial Narrow" w:hAnsi="Arial Narrow"/>
          <w:sz w:val="22"/>
          <w:szCs w:val="22"/>
        </w:rPr>
        <w:t>).</w:t>
      </w:r>
    </w:p>
    <w:p w14:paraId="49E8B898" w14:textId="14852943" w:rsidR="00A978DE" w:rsidRPr="00576629" w:rsidRDefault="00A978DE" w:rsidP="00FC1E6C">
      <w:pPr>
        <w:pStyle w:val="NormalWeb"/>
        <w:numPr>
          <w:ilvl w:val="0"/>
          <w:numId w:val="54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Nenhum dado pessoal</w:t>
      </w:r>
      <w:r w:rsidRPr="00576629">
        <w:rPr>
          <w:rFonts w:ascii="Arial Narrow" w:hAnsi="Arial Narrow"/>
          <w:sz w:val="22"/>
          <w:szCs w:val="22"/>
        </w:rPr>
        <w:t xml:space="preserve"> (PII) é gravado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ou em logs públicos.</w:t>
      </w:r>
    </w:p>
    <w:p w14:paraId="7FFE7A8E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7.4 </w:t>
      </w:r>
      <w:proofErr w:type="spellStart"/>
      <w:r w:rsidRPr="00576629">
        <w:rPr>
          <w:rFonts w:ascii="Arial Narrow" w:hAnsi="Arial Narrow"/>
          <w:sz w:val="22"/>
          <w:szCs w:val="22"/>
        </w:rPr>
        <w:t>Segurança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Aplicação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(OWASP)</w:t>
      </w:r>
    </w:p>
    <w:p w14:paraId="60B08388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Headers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CSP (default-</w:t>
      </w:r>
      <w:proofErr w:type="spellStart"/>
      <w:r w:rsidRPr="00576629">
        <w:rPr>
          <w:rFonts w:ascii="Arial Narrow" w:hAnsi="Arial Narrow"/>
          <w:sz w:val="22"/>
          <w:szCs w:val="22"/>
        </w:rPr>
        <w:t>src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'self'), X-Frame-</w:t>
      </w:r>
      <w:proofErr w:type="spellStart"/>
      <w:r w:rsidRPr="00576629">
        <w:rPr>
          <w:rFonts w:ascii="Arial Narrow" w:hAnsi="Arial Narrow"/>
          <w:sz w:val="22"/>
          <w:szCs w:val="22"/>
        </w:rPr>
        <w:t>Options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DENY, X-</w:t>
      </w:r>
      <w:proofErr w:type="spellStart"/>
      <w:r w:rsidRPr="00576629">
        <w:rPr>
          <w:rFonts w:ascii="Arial Narrow" w:hAnsi="Arial Narrow"/>
          <w:sz w:val="22"/>
          <w:szCs w:val="22"/>
        </w:rPr>
        <w:t>Content</w:t>
      </w:r>
      <w:proofErr w:type="spellEnd"/>
      <w:r w:rsidRPr="00576629">
        <w:rPr>
          <w:rFonts w:ascii="Arial Narrow" w:hAnsi="Arial Narrow"/>
          <w:sz w:val="22"/>
          <w:szCs w:val="22"/>
        </w:rPr>
        <w:t>-</w:t>
      </w:r>
      <w:proofErr w:type="spellStart"/>
      <w:r w:rsidRPr="00576629">
        <w:rPr>
          <w:rFonts w:ascii="Arial Narrow" w:hAnsi="Arial Narrow"/>
          <w:sz w:val="22"/>
          <w:szCs w:val="22"/>
        </w:rPr>
        <w:t>Type-Options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nosniff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Referrer-Policy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strict</w:t>
      </w:r>
      <w:proofErr w:type="spellEnd"/>
      <w:r w:rsidRPr="00576629">
        <w:rPr>
          <w:rFonts w:ascii="Arial Narrow" w:hAnsi="Arial Narrow"/>
          <w:sz w:val="22"/>
          <w:szCs w:val="22"/>
        </w:rPr>
        <w:t>-origin.</w:t>
      </w:r>
    </w:p>
    <w:p w14:paraId="6EB2F29D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CORS: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allowlist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domínios (</w:t>
      </w:r>
      <w:proofErr w:type="spellStart"/>
      <w:r w:rsidRPr="00576629">
        <w:rPr>
          <w:rFonts w:ascii="Arial Narrow" w:hAnsi="Arial Narrow"/>
          <w:sz w:val="22"/>
          <w:szCs w:val="22"/>
        </w:rPr>
        <w:t>prod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staging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OPTIONS</w:t>
      </w:r>
      <w:r w:rsidRPr="00576629">
        <w:rPr>
          <w:rFonts w:ascii="Arial Narrow" w:hAnsi="Arial Narrow"/>
          <w:sz w:val="22"/>
          <w:szCs w:val="22"/>
        </w:rPr>
        <w:t xml:space="preserve"> limitado.</w:t>
      </w:r>
    </w:p>
    <w:p w14:paraId="621254B0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CSRF:</w:t>
      </w:r>
      <w:r w:rsidRPr="00576629">
        <w:rPr>
          <w:rFonts w:ascii="Arial Narrow" w:hAnsi="Arial Narrow"/>
          <w:sz w:val="22"/>
          <w:szCs w:val="22"/>
        </w:rPr>
        <w:t xml:space="preserve"> não aplicável a APIs puras; para painéis web com cookies, aplicar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SameSite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=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strict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token CSRF.</w:t>
      </w:r>
    </w:p>
    <w:p w14:paraId="7447D441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Input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validation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DTO/</w:t>
      </w:r>
      <w:proofErr w:type="spellStart"/>
      <w:r w:rsidRPr="00576629">
        <w:rPr>
          <w:rFonts w:ascii="Arial Narrow" w:hAnsi="Arial Narrow"/>
          <w:sz w:val="22"/>
          <w:szCs w:val="22"/>
        </w:rPr>
        <w:t>schema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validation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(AJV/</w:t>
      </w:r>
      <w:proofErr w:type="spellStart"/>
      <w:r w:rsidRPr="00576629">
        <w:rPr>
          <w:rFonts w:ascii="Arial Narrow" w:hAnsi="Arial Narrow"/>
          <w:sz w:val="22"/>
          <w:szCs w:val="22"/>
        </w:rPr>
        <w:t>Zod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Class-Validator</w:t>
      </w:r>
      <w:proofErr w:type="spellEnd"/>
      <w:r w:rsidRPr="00576629">
        <w:rPr>
          <w:rFonts w:ascii="Arial Narrow" w:hAnsi="Arial Narrow"/>
          <w:sz w:val="22"/>
          <w:szCs w:val="22"/>
        </w:rPr>
        <w:t>) com mensagens padronizadas.</w:t>
      </w:r>
    </w:p>
    <w:p w14:paraId="02A6A62C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Uploads:</w:t>
      </w:r>
      <w:r w:rsidRPr="00576629">
        <w:rPr>
          <w:rFonts w:ascii="Arial Narrow" w:hAnsi="Arial Narrow"/>
          <w:sz w:val="22"/>
          <w:szCs w:val="22"/>
        </w:rPr>
        <w:t xml:space="preserve"> aceitar </w:t>
      </w:r>
      <w:r w:rsidRPr="00576629">
        <w:rPr>
          <w:rStyle w:val="Forte"/>
          <w:rFonts w:ascii="Arial Narrow" w:hAnsi="Arial Narrow"/>
          <w:sz w:val="22"/>
          <w:szCs w:val="22"/>
        </w:rPr>
        <w:t>apenas PDF</w:t>
      </w:r>
      <w:r w:rsidRPr="00576629">
        <w:rPr>
          <w:rFonts w:ascii="Arial Narrow" w:hAnsi="Arial Narrow"/>
          <w:sz w:val="22"/>
          <w:szCs w:val="22"/>
        </w:rPr>
        <w:t xml:space="preserve">; validar </w:t>
      </w:r>
      <w:r w:rsidRPr="00576629">
        <w:rPr>
          <w:rStyle w:val="Forte"/>
          <w:rFonts w:ascii="Arial Narrow" w:hAnsi="Arial Narrow"/>
          <w:sz w:val="22"/>
          <w:szCs w:val="22"/>
        </w:rPr>
        <w:t>MIME/assinatura mágica</w:t>
      </w:r>
      <w:r w:rsidRPr="00576629">
        <w:rPr>
          <w:rFonts w:ascii="Arial Narrow" w:hAnsi="Arial Narrow"/>
          <w:sz w:val="22"/>
          <w:szCs w:val="22"/>
        </w:rPr>
        <w:t>; antivírus/</w:t>
      </w:r>
      <w:proofErr w:type="spellStart"/>
      <w:r w:rsidRPr="00576629">
        <w:rPr>
          <w:rFonts w:ascii="Arial Narrow" w:hAnsi="Arial Narrow"/>
          <w:sz w:val="22"/>
          <w:szCs w:val="22"/>
        </w:rPr>
        <w:t>clamav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opcional; </w:t>
      </w:r>
      <w:r w:rsidRPr="00576629">
        <w:rPr>
          <w:rStyle w:val="Forte"/>
          <w:rFonts w:ascii="Arial Narrow" w:hAnsi="Arial Narrow"/>
          <w:sz w:val="22"/>
          <w:szCs w:val="22"/>
        </w:rPr>
        <w:t>tamanho máximo</w:t>
      </w:r>
      <w:r w:rsidRPr="00576629">
        <w:rPr>
          <w:rFonts w:ascii="Arial Narrow" w:hAnsi="Arial Narrow"/>
          <w:sz w:val="22"/>
          <w:szCs w:val="22"/>
        </w:rPr>
        <w:t xml:space="preserve"> 10MB.</w:t>
      </w:r>
    </w:p>
    <w:p w14:paraId="4E419078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Dependências:</w:t>
      </w:r>
      <w:r w:rsidRPr="00576629">
        <w:rPr>
          <w:rFonts w:ascii="Arial Narrow" w:hAnsi="Arial Narrow"/>
          <w:sz w:val="22"/>
          <w:szCs w:val="22"/>
        </w:rPr>
        <w:t xml:space="preserve"> SCA (</w:t>
      </w:r>
      <w:proofErr w:type="spellStart"/>
      <w:r w:rsidRPr="00576629">
        <w:rPr>
          <w:rFonts w:ascii="Arial Narrow" w:hAnsi="Arial Narrow"/>
          <w:sz w:val="22"/>
          <w:szCs w:val="22"/>
        </w:rPr>
        <w:t>Dependabot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Snyk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</w:t>
      </w:r>
      <w:r w:rsidRPr="00576629">
        <w:rPr>
          <w:rStyle w:val="Forte"/>
          <w:rFonts w:ascii="Arial Narrow" w:hAnsi="Arial Narrow"/>
          <w:sz w:val="22"/>
          <w:szCs w:val="22"/>
        </w:rPr>
        <w:t>SAST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CodeQL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</w:t>
      </w:r>
      <w:r w:rsidRPr="00576629">
        <w:rPr>
          <w:rStyle w:val="Forte"/>
          <w:rFonts w:ascii="Arial Narrow" w:hAnsi="Arial Narrow"/>
          <w:sz w:val="22"/>
          <w:szCs w:val="22"/>
        </w:rPr>
        <w:t>DAST</w:t>
      </w:r>
      <w:r w:rsidRPr="00576629">
        <w:rPr>
          <w:rFonts w:ascii="Arial Narrow" w:hAnsi="Arial Narrow"/>
          <w:sz w:val="22"/>
          <w:szCs w:val="22"/>
        </w:rPr>
        <w:t xml:space="preserve"> (OWASP ZAP).</w:t>
      </w:r>
    </w:p>
    <w:p w14:paraId="4450250F" w14:textId="77777777" w:rsidR="00A978DE" w:rsidRPr="00576629" w:rsidRDefault="00A978DE" w:rsidP="00FC1E6C">
      <w:pPr>
        <w:pStyle w:val="NormalWeb"/>
        <w:numPr>
          <w:ilvl w:val="0"/>
          <w:numId w:val="5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SBOM:</w:t>
      </w:r>
      <w:r w:rsidRPr="00576629">
        <w:rPr>
          <w:rFonts w:ascii="Arial Narrow" w:hAnsi="Arial Narrow"/>
          <w:sz w:val="22"/>
          <w:szCs w:val="22"/>
        </w:rPr>
        <w:t xml:space="preserve"> gerar (</w:t>
      </w:r>
      <w:proofErr w:type="spellStart"/>
      <w:r w:rsidRPr="00576629">
        <w:rPr>
          <w:rFonts w:ascii="Arial Narrow" w:hAnsi="Arial Narrow"/>
          <w:sz w:val="22"/>
          <w:szCs w:val="22"/>
        </w:rPr>
        <w:t>CycloneDX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e </w:t>
      </w:r>
      <w:proofErr w:type="spellStart"/>
      <w:r w:rsidRPr="00576629">
        <w:rPr>
          <w:rFonts w:ascii="Arial Narrow" w:hAnsi="Arial Narrow"/>
          <w:sz w:val="22"/>
          <w:szCs w:val="22"/>
        </w:rPr>
        <w:t>versionar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por release.</w:t>
      </w:r>
    </w:p>
    <w:p w14:paraId="51AA9CA5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19484ADF" w14:textId="77777777" w:rsidR="00A978DE" w:rsidRPr="00576629" w:rsidRDefault="00A978DE" w:rsidP="00FC1E6C">
      <w:pPr>
        <w:pStyle w:val="NormalWeb"/>
        <w:numPr>
          <w:ilvl w:val="0"/>
          <w:numId w:val="5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Pipeline CI bloqueia merge em caso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vuln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alta/crítica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459280B9" w14:textId="68E1A983" w:rsidR="00A978DE" w:rsidRPr="00576629" w:rsidRDefault="00A978DE" w:rsidP="00FC1E6C">
      <w:pPr>
        <w:pStyle w:val="NormalWeb"/>
        <w:numPr>
          <w:ilvl w:val="0"/>
          <w:numId w:val="5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0 </w:t>
      </w:r>
      <w:proofErr w:type="spellStart"/>
      <w:r w:rsidRPr="00576629">
        <w:rPr>
          <w:rFonts w:ascii="Arial Narrow" w:hAnsi="Arial Narrow"/>
          <w:sz w:val="22"/>
          <w:szCs w:val="22"/>
        </w:rPr>
        <w:t>findings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críticos em DAST no ambiente de </w:t>
      </w:r>
      <w:proofErr w:type="spellStart"/>
      <w:r w:rsidRPr="00576629">
        <w:rPr>
          <w:rFonts w:ascii="Arial Narrow" w:hAnsi="Arial Narrow"/>
          <w:sz w:val="22"/>
          <w:szCs w:val="22"/>
        </w:rPr>
        <w:t>staging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0611885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7.5 </w:t>
      </w:r>
      <w:proofErr w:type="spellStart"/>
      <w:r w:rsidRPr="00576629">
        <w:rPr>
          <w:rFonts w:ascii="Arial Narrow" w:hAnsi="Arial Narrow"/>
          <w:sz w:val="22"/>
          <w:szCs w:val="22"/>
        </w:rPr>
        <w:t>Proteção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Infra, DoS e Rate Limiting</w:t>
      </w:r>
    </w:p>
    <w:p w14:paraId="47F65B97" w14:textId="77777777" w:rsidR="00A978DE" w:rsidRPr="00576629" w:rsidRDefault="00A978DE" w:rsidP="00FC1E6C">
      <w:pPr>
        <w:pStyle w:val="NormalWeb"/>
        <w:numPr>
          <w:ilvl w:val="0"/>
          <w:numId w:val="57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WAF/CDN: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CloudFront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+ AWS WAF (bloqueio de padrões maliciosos, </w:t>
      </w:r>
      <w:proofErr w:type="spellStart"/>
      <w:r w:rsidRPr="00576629">
        <w:rPr>
          <w:rFonts w:ascii="Arial Narrow" w:hAnsi="Arial Narrow"/>
          <w:sz w:val="22"/>
          <w:szCs w:val="22"/>
        </w:rPr>
        <w:t>geo-fencing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opcional).</w:t>
      </w:r>
    </w:p>
    <w:p w14:paraId="51248F50" w14:textId="77777777" w:rsidR="00A978DE" w:rsidRPr="00576629" w:rsidRDefault="00A978DE" w:rsidP="00FC1E6C">
      <w:pPr>
        <w:pStyle w:val="NormalWeb"/>
        <w:numPr>
          <w:ilvl w:val="0"/>
          <w:numId w:val="57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Rate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limiting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100 </w:t>
      </w:r>
      <w:proofErr w:type="spellStart"/>
      <w:r w:rsidRPr="00576629">
        <w:rPr>
          <w:rFonts w:ascii="Arial Narrow" w:hAnsi="Arial Narrow"/>
          <w:sz w:val="22"/>
          <w:szCs w:val="22"/>
        </w:rPr>
        <w:t>req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/min/IP default; </w:t>
      </w:r>
      <w:proofErr w:type="spellStart"/>
      <w:r w:rsidRPr="00576629">
        <w:rPr>
          <w:rFonts w:ascii="Arial Narrow" w:hAnsi="Arial Narrow"/>
          <w:sz w:val="22"/>
          <w:szCs w:val="22"/>
        </w:rPr>
        <w:t>buckets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menores em rotas sensíveis (login: 10/min).</w:t>
      </w:r>
    </w:p>
    <w:p w14:paraId="029AD9A4" w14:textId="77777777" w:rsidR="00A978DE" w:rsidRPr="00576629" w:rsidRDefault="00A978DE" w:rsidP="00FC1E6C">
      <w:pPr>
        <w:pStyle w:val="NormalWeb"/>
        <w:numPr>
          <w:ilvl w:val="0"/>
          <w:numId w:val="57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DDoS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proteção L3/L4 (AWS </w:t>
      </w:r>
      <w:proofErr w:type="spellStart"/>
      <w:r w:rsidRPr="00576629">
        <w:rPr>
          <w:rFonts w:ascii="Arial Narrow" w:hAnsi="Arial Narrow"/>
          <w:sz w:val="22"/>
          <w:szCs w:val="22"/>
        </w:rPr>
        <w:t>Shield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Standard).</w:t>
      </w:r>
    </w:p>
    <w:p w14:paraId="099C196F" w14:textId="77777777" w:rsidR="00A978DE" w:rsidRPr="00576629" w:rsidRDefault="00A978DE" w:rsidP="00FC1E6C">
      <w:pPr>
        <w:pStyle w:val="NormalWeb"/>
        <w:numPr>
          <w:ilvl w:val="0"/>
          <w:numId w:val="57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Segregação de redes:</w:t>
      </w:r>
      <w:r w:rsidRPr="00576629">
        <w:rPr>
          <w:rFonts w:ascii="Arial Narrow" w:hAnsi="Arial Narrow"/>
          <w:sz w:val="22"/>
          <w:szCs w:val="22"/>
        </w:rPr>
        <w:t xml:space="preserve"> VPC privada para bancos/filas; SG </w:t>
      </w:r>
      <w:proofErr w:type="spellStart"/>
      <w:r w:rsidRPr="00576629">
        <w:rPr>
          <w:rFonts w:ascii="Arial Narrow" w:hAnsi="Arial Narrow"/>
          <w:sz w:val="22"/>
          <w:szCs w:val="22"/>
        </w:rPr>
        <w:t>inbound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mínimo necessário.</w:t>
      </w:r>
    </w:p>
    <w:p w14:paraId="44887B49" w14:textId="77777777" w:rsidR="00A978DE" w:rsidRPr="00576629" w:rsidRDefault="00A978DE" w:rsidP="00FC1E6C">
      <w:pPr>
        <w:pStyle w:val="NormalWeb"/>
        <w:numPr>
          <w:ilvl w:val="0"/>
          <w:numId w:val="57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Backups:</w:t>
      </w:r>
      <w:r w:rsidRPr="00576629">
        <w:rPr>
          <w:rFonts w:ascii="Arial Narrow" w:hAnsi="Arial Narrow"/>
          <w:sz w:val="22"/>
          <w:szCs w:val="22"/>
        </w:rPr>
        <w:t xml:space="preserve"> RDS snapshots diários + PITR; </w:t>
      </w:r>
      <w:r w:rsidRPr="00576629">
        <w:rPr>
          <w:rStyle w:val="Forte"/>
          <w:rFonts w:ascii="Arial Narrow" w:hAnsi="Arial Narrow"/>
          <w:sz w:val="22"/>
          <w:szCs w:val="22"/>
        </w:rPr>
        <w:t>criptografados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42EE86B0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53B1DD10" w14:textId="77777777" w:rsidR="00A978DE" w:rsidRPr="00576629" w:rsidRDefault="00A978DE" w:rsidP="00FC1E6C">
      <w:pPr>
        <w:pStyle w:val="NormalWeb"/>
        <w:numPr>
          <w:ilvl w:val="0"/>
          <w:numId w:val="5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Teste de carga a 2× do pico esperado sem indisponibilidade.</w:t>
      </w:r>
    </w:p>
    <w:p w14:paraId="1BC54CC2" w14:textId="44E6448B" w:rsidR="00A978DE" w:rsidRPr="00576629" w:rsidRDefault="00A978DE" w:rsidP="00FC1E6C">
      <w:pPr>
        <w:pStyle w:val="NormalWeb"/>
        <w:numPr>
          <w:ilvl w:val="0"/>
          <w:numId w:val="5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RTO ≤ 15min; RPO ≤ 5min.</w:t>
      </w:r>
    </w:p>
    <w:p w14:paraId="7B1E6D7D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lastRenderedPageBreak/>
        <w:t xml:space="preserve">7.6 Auditoria, Logs e </w:t>
      </w:r>
      <w:proofErr w:type="spellStart"/>
      <w:r w:rsidRPr="00576629">
        <w:rPr>
          <w:rFonts w:ascii="Arial Narrow" w:hAnsi="Arial Narrow"/>
          <w:sz w:val="22"/>
          <w:szCs w:val="22"/>
        </w:rPr>
        <w:t>Observabilidade</w:t>
      </w:r>
      <w:proofErr w:type="spellEnd"/>
    </w:p>
    <w:p w14:paraId="595B4B65" w14:textId="77777777" w:rsidR="00A978DE" w:rsidRPr="00576629" w:rsidRDefault="00A978DE" w:rsidP="00FC1E6C">
      <w:pPr>
        <w:pStyle w:val="NormalWeb"/>
        <w:numPr>
          <w:ilvl w:val="0"/>
          <w:numId w:val="5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Logs estruturados (JSON):</w:t>
      </w:r>
      <w:r w:rsidRPr="00576629">
        <w:rPr>
          <w:rFonts w:ascii="Arial Narrow" w:hAnsi="Arial Narrow"/>
          <w:sz w:val="22"/>
          <w:szCs w:val="22"/>
        </w:rPr>
        <w:t xml:space="preserve"> incluir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traceId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actorId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event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status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1E684C9E" w14:textId="77777777" w:rsidR="00A978DE" w:rsidRPr="00576629" w:rsidRDefault="00A978DE" w:rsidP="00FC1E6C">
      <w:pPr>
        <w:pStyle w:val="NormalWeb"/>
        <w:numPr>
          <w:ilvl w:val="0"/>
          <w:numId w:val="5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Eventos auditáveis: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create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finalize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sign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register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login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role_change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22500498" w14:textId="77777777" w:rsidR="00A978DE" w:rsidRPr="00576629" w:rsidRDefault="00A978DE" w:rsidP="00FC1E6C">
      <w:pPr>
        <w:pStyle w:val="NormalWeb"/>
        <w:numPr>
          <w:ilvl w:val="0"/>
          <w:numId w:val="5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Imutabilidade lógica:</w:t>
      </w:r>
      <w:r w:rsidRPr="00576629">
        <w:rPr>
          <w:rFonts w:ascii="Arial Narrow" w:hAnsi="Arial Narrow"/>
          <w:sz w:val="22"/>
          <w:szCs w:val="22"/>
        </w:rPr>
        <w:t xml:space="preserve"> impedir edição de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; opcionalmente armazenar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do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payload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72CD01B9" w14:textId="77777777" w:rsidR="00A978DE" w:rsidRPr="00576629" w:rsidRDefault="00A978DE" w:rsidP="00FC1E6C">
      <w:pPr>
        <w:pStyle w:val="NormalWeb"/>
        <w:numPr>
          <w:ilvl w:val="0"/>
          <w:numId w:val="59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Tracing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OpenTelemetry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em API e </w:t>
      </w:r>
      <w:proofErr w:type="spellStart"/>
      <w:r w:rsidRPr="00576629">
        <w:rPr>
          <w:rFonts w:ascii="Arial Narrow" w:hAnsi="Arial Narrow"/>
          <w:sz w:val="22"/>
          <w:szCs w:val="22"/>
        </w:rPr>
        <w:t>Workers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Prometheus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Grafana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métricas.</w:t>
      </w:r>
    </w:p>
    <w:p w14:paraId="3DC8137D" w14:textId="77777777" w:rsidR="00A978DE" w:rsidRPr="00576629" w:rsidRDefault="00A978DE" w:rsidP="00FC1E6C">
      <w:pPr>
        <w:pStyle w:val="NormalWeb"/>
        <w:numPr>
          <w:ilvl w:val="0"/>
          <w:numId w:val="5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Alertas:</w:t>
      </w:r>
      <w:r w:rsidRPr="00576629">
        <w:rPr>
          <w:rFonts w:ascii="Arial Narrow" w:hAnsi="Arial Narrow"/>
          <w:sz w:val="22"/>
          <w:szCs w:val="22"/>
        </w:rPr>
        <w:t xml:space="preserve"> latência API &gt; 300ms p95; erro 5xx &gt; 1%; falhas em </w:t>
      </w:r>
      <w:proofErr w:type="spellStart"/>
      <w:r w:rsidRPr="00576629">
        <w:rPr>
          <w:rFonts w:ascii="Arial Narrow" w:hAnsi="Arial Narrow"/>
          <w:sz w:val="22"/>
          <w:szCs w:val="22"/>
        </w:rPr>
        <w:t>jobs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(IPFS/Chain) &gt; 2%.</w:t>
      </w:r>
    </w:p>
    <w:p w14:paraId="3FA070DC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09168895" w14:textId="77777777" w:rsidR="00A978DE" w:rsidRPr="00576629" w:rsidRDefault="00A978DE" w:rsidP="00FC1E6C">
      <w:pPr>
        <w:pStyle w:val="NormalWeb"/>
        <w:numPr>
          <w:ilvl w:val="0"/>
          <w:numId w:val="6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100% das ações críticas possuem entrada em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68D20A07" w14:textId="30FA4CE4" w:rsidR="00A978DE" w:rsidRPr="00576629" w:rsidRDefault="00A978DE" w:rsidP="00FC1E6C">
      <w:pPr>
        <w:pStyle w:val="NormalWeb"/>
        <w:numPr>
          <w:ilvl w:val="0"/>
          <w:numId w:val="6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Dashboards prontos (latência, taxa de erro, </w:t>
      </w:r>
      <w:proofErr w:type="spellStart"/>
      <w:r w:rsidRPr="00576629">
        <w:rPr>
          <w:rFonts w:ascii="Arial Narrow" w:hAnsi="Arial Narrow"/>
          <w:sz w:val="22"/>
          <w:szCs w:val="22"/>
        </w:rPr>
        <w:t>jobs</w:t>
      </w:r>
      <w:proofErr w:type="spellEnd"/>
      <w:r w:rsidRPr="00576629">
        <w:rPr>
          <w:rFonts w:ascii="Arial Narrow" w:hAnsi="Arial Narrow"/>
          <w:sz w:val="22"/>
          <w:szCs w:val="22"/>
        </w:rPr>
        <w:t>, fila).</w:t>
      </w:r>
    </w:p>
    <w:p w14:paraId="5CD79EDC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7.7 </w:t>
      </w:r>
      <w:proofErr w:type="spellStart"/>
      <w:r w:rsidRPr="00576629">
        <w:rPr>
          <w:rFonts w:ascii="Arial Narrow" w:hAnsi="Arial Narrow"/>
          <w:sz w:val="22"/>
          <w:szCs w:val="22"/>
        </w:rPr>
        <w:t>Processo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Seguro (SSDLC) e </w:t>
      </w:r>
      <w:proofErr w:type="spellStart"/>
      <w:r w:rsidRPr="00576629">
        <w:rPr>
          <w:rFonts w:ascii="Arial Narrow" w:hAnsi="Arial Narrow"/>
          <w:sz w:val="22"/>
          <w:szCs w:val="22"/>
        </w:rPr>
        <w:t>Vulnerabilidades</w:t>
      </w:r>
      <w:proofErr w:type="spellEnd"/>
    </w:p>
    <w:p w14:paraId="56F64279" w14:textId="77777777" w:rsidR="00A978DE" w:rsidRPr="00576629" w:rsidRDefault="00A978DE" w:rsidP="00FC1E6C">
      <w:pPr>
        <w:pStyle w:val="NormalWeb"/>
        <w:numPr>
          <w:ilvl w:val="0"/>
          <w:numId w:val="6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Branches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protegidas</w:t>
      </w:r>
      <w:r w:rsidRPr="00576629">
        <w:rPr>
          <w:rFonts w:ascii="Arial Narrow" w:hAnsi="Arial Narrow"/>
          <w:sz w:val="22"/>
          <w:szCs w:val="22"/>
        </w:rPr>
        <w:t xml:space="preserve">, revisão obrigatória por par (inclui </w:t>
      </w:r>
      <w:proofErr w:type="spellStart"/>
      <w:r w:rsidRPr="00576629">
        <w:rPr>
          <w:rFonts w:ascii="Arial Narrow" w:hAnsi="Arial Narrow"/>
          <w:sz w:val="22"/>
          <w:szCs w:val="22"/>
        </w:rPr>
        <w:t>Sec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Arch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áreas sensíveis).</w:t>
      </w:r>
    </w:p>
    <w:p w14:paraId="40611305" w14:textId="77777777" w:rsidR="00A978DE" w:rsidRPr="00576629" w:rsidRDefault="00A978DE" w:rsidP="00FC1E6C">
      <w:pPr>
        <w:pStyle w:val="NormalWeb"/>
        <w:numPr>
          <w:ilvl w:val="0"/>
          <w:numId w:val="6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Pre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-merge:</w:t>
      </w:r>
      <w:r w:rsidRPr="00576629">
        <w:rPr>
          <w:rFonts w:ascii="Arial Narrow" w:hAnsi="Arial Narrow"/>
          <w:sz w:val="22"/>
          <w:szCs w:val="22"/>
        </w:rPr>
        <w:t xml:space="preserve"> SAST, SCA; </w:t>
      </w:r>
      <w:r w:rsidRPr="00576629">
        <w:rPr>
          <w:rStyle w:val="Forte"/>
          <w:rFonts w:ascii="Arial Narrow" w:hAnsi="Arial Narrow"/>
          <w:sz w:val="22"/>
          <w:szCs w:val="22"/>
        </w:rPr>
        <w:t>post-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deploy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DAST em </w:t>
      </w:r>
      <w:proofErr w:type="spellStart"/>
      <w:r w:rsidRPr="00576629">
        <w:rPr>
          <w:rFonts w:ascii="Arial Narrow" w:hAnsi="Arial Narrow"/>
          <w:sz w:val="22"/>
          <w:szCs w:val="22"/>
        </w:rPr>
        <w:t>staging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67237258" w14:textId="77777777" w:rsidR="00A978DE" w:rsidRPr="00576629" w:rsidRDefault="00A978DE" w:rsidP="00FC1E6C">
      <w:pPr>
        <w:pStyle w:val="NormalWeb"/>
        <w:numPr>
          <w:ilvl w:val="0"/>
          <w:numId w:val="6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Pentest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externo: 1× antes de GA e 1×/ano.</w:t>
      </w:r>
    </w:p>
    <w:p w14:paraId="55E67767" w14:textId="77777777" w:rsidR="00A978DE" w:rsidRPr="00576629" w:rsidRDefault="00A978DE" w:rsidP="00FC1E6C">
      <w:pPr>
        <w:pStyle w:val="NormalWeb"/>
        <w:numPr>
          <w:ilvl w:val="0"/>
          <w:numId w:val="61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Gestão de vulnerabilidades:</w:t>
      </w:r>
      <w:r w:rsidRPr="00576629">
        <w:rPr>
          <w:rFonts w:ascii="Arial Narrow" w:hAnsi="Arial Narrow"/>
          <w:sz w:val="22"/>
          <w:szCs w:val="22"/>
        </w:rPr>
        <w:t xml:space="preserve"> SLA de correção — Crítica 24h, </w:t>
      </w:r>
      <w:proofErr w:type="gramStart"/>
      <w:r w:rsidRPr="00576629">
        <w:rPr>
          <w:rFonts w:ascii="Arial Narrow" w:hAnsi="Arial Narrow"/>
          <w:sz w:val="22"/>
          <w:szCs w:val="22"/>
        </w:rPr>
        <w:t>Alta</w:t>
      </w:r>
      <w:proofErr w:type="gramEnd"/>
      <w:r w:rsidRPr="00576629">
        <w:rPr>
          <w:rFonts w:ascii="Arial Narrow" w:hAnsi="Arial Narrow"/>
          <w:sz w:val="22"/>
          <w:szCs w:val="22"/>
        </w:rPr>
        <w:t xml:space="preserve"> 72h, Média 14d, Baixa 30d.</w:t>
      </w:r>
    </w:p>
    <w:p w14:paraId="0AEA2828" w14:textId="3911FDA7" w:rsidR="00A978DE" w:rsidRPr="00576629" w:rsidRDefault="00A978DE" w:rsidP="00FC1E6C">
      <w:pPr>
        <w:pStyle w:val="NormalWeb"/>
        <w:numPr>
          <w:ilvl w:val="0"/>
          <w:numId w:val="61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Change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Management:</w:t>
      </w:r>
      <w:r w:rsidRPr="00576629">
        <w:rPr>
          <w:rFonts w:ascii="Arial Narrow" w:hAnsi="Arial Narrow"/>
          <w:sz w:val="22"/>
          <w:szCs w:val="22"/>
        </w:rPr>
        <w:t xml:space="preserve"> RFC para alterações em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Auth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/RBAC/Cripto</w:t>
      </w:r>
      <w:r w:rsidRPr="00576629">
        <w:rPr>
          <w:rFonts w:ascii="Arial Narrow" w:hAnsi="Arial Narrow"/>
          <w:sz w:val="22"/>
          <w:szCs w:val="22"/>
        </w:rPr>
        <w:t xml:space="preserve"> com aprovação dupla.</w:t>
      </w:r>
    </w:p>
    <w:p w14:paraId="54134060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7.8 </w:t>
      </w:r>
      <w:proofErr w:type="spellStart"/>
      <w:r w:rsidRPr="00576629">
        <w:rPr>
          <w:rFonts w:ascii="Arial Narrow" w:hAnsi="Arial Narrow"/>
          <w:sz w:val="22"/>
          <w:szCs w:val="22"/>
        </w:rPr>
        <w:t>Especificidades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Blockchain (</w:t>
      </w:r>
      <w:proofErr w:type="spellStart"/>
      <w:r w:rsidRPr="00576629">
        <w:rPr>
          <w:rFonts w:ascii="Arial Narrow" w:hAnsi="Arial Narrow"/>
          <w:sz w:val="22"/>
          <w:szCs w:val="22"/>
        </w:rPr>
        <w:t>Privacidade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Risco)</w:t>
      </w:r>
    </w:p>
    <w:p w14:paraId="01998569" w14:textId="77777777" w:rsidR="00A978DE" w:rsidRPr="00576629" w:rsidRDefault="00A978DE" w:rsidP="00FC1E6C">
      <w:pPr>
        <w:pStyle w:val="NormalWeb"/>
        <w:numPr>
          <w:ilvl w:val="0"/>
          <w:numId w:val="62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Dado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somente </w:t>
      </w: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docHash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(SHA-256)</w:t>
      </w:r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ipfsCid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(sem PII).</w:t>
      </w:r>
    </w:p>
    <w:p w14:paraId="799FBB26" w14:textId="77777777" w:rsidR="00A978DE" w:rsidRPr="00576629" w:rsidRDefault="00A978DE" w:rsidP="00FC1E6C">
      <w:pPr>
        <w:pStyle w:val="NormalWeb"/>
        <w:numPr>
          <w:ilvl w:val="0"/>
          <w:numId w:val="62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Carteiras/assinatura:</w:t>
      </w:r>
      <w:r w:rsidRPr="00576629">
        <w:rPr>
          <w:rFonts w:ascii="Arial Narrow" w:hAnsi="Arial Narrow"/>
          <w:sz w:val="22"/>
          <w:szCs w:val="22"/>
        </w:rPr>
        <w:t xml:space="preserve"> chave do </w:t>
      </w:r>
      <w:r w:rsidRPr="00576629">
        <w:rPr>
          <w:rStyle w:val="Forte"/>
          <w:rFonts w:ascii="Arial Narrow" w:hAnsi="Arial Narrow"/>
          <w:sz w:val="22"/>
          <w:szCs w:val="22"/>
        </w:rPr>
        <w:t>Registry</w:t>
      </w:r>
      <w:r w:rsidRPr="00576629">
        <w:rPr>
          <w:rFonts w:ascii="Arial Narrow" w:hAnsi="Arial Narrow"/>
          <w:sz w:val="22"/>
          <w:szCs w:val="22"/>
        </w:rPr>
        <w:t xml:space="preserve"> mantida em </w:t>
      </w:r>
      <w:r w:rsidRPr="00576629">
        <w:rPr>
          <w:rStyle w:val="Forte"/>
          <w:rFonts w:ascii="Arial Narrow" w:hAnsi="Arial Narrow"/>
          <w:sz w:val="22"/>
          <w:szCs w:val="22"/>
        </w:rPr>
        <w:t>KMS/HSM</w:t>
      </w:r>
      <w:r w:rsidRPr="00576629">
        <w:rPr>
          <w:rFonts w:ascii="Arial Narrow" w:hAnsi="Arial Narrow"/>
          <w:sz w:val="22"/>
          <w:szCs w:val="22"/>
        </w:rPr>
        <w:t xml:space="preserve"> (ou serviço MPC), com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rate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limit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TX.</w:t>
      </w:r>
    </w:p>
    <w:p w14:paraId="7FDB8EDF" w14:textId="77777777" w:rsidR="00A978DE" w:rsidRPr="00576629" w:rsidRDefault="00A978DE" w:rsidP="00FC1E6C">
      <w:pPr>
        <w:pStyle w:val="NormalWeb"/>
        <w:numPr>
          <w:ilvl w:val="0"/>
          <w:numId w:val="62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RPC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providers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Alchemy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(primário),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Infura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fallback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circuit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breaker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após 3 falhas/5 min.</w:t>
      </w:r>
    </w:p>
    <w:p w14:paraId="25050650" w14:textId="77777777" w:rsidR="00A978DE" w:rsidRPr="00576629" w:rsidRDefault="00A978DE" w:rsidP="00FC1E6C">
      <w:pPr>
        <w:pStyle w:val="NormalWeb"/>
        <w:numPr>
          <w:ilvl w:val="0"/>
          <w:numId w:val="62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Reorgs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e confirmações:</w:t>
      </w:r>
      <w:r w:rsidRPr="00576629">
        <w:rPr>
          <w:rFonts w:ascii="Arial Narrow" w:hAnsi="Arial Narrow"/>
          <w:sz w:val="22"/>
          <w:szCs w:val="22"/>
        </w:rPr>
        <w:t xml:space="preserve"> considerar </w:t>
      </w:r>
      <w:r w:rsidRPr="00576629">
        <w:rPr>
          <w:rStyle w:val="Forte"/>
          <w:rFonts w:ascii="Arial Narrow" w:hAnsi="Arial Narrow"/>
          <w:sz w:val="22"/>
          <w:szCs w:val="22"/>
        </w:rPr>
        <w:t>1–3 confirmações</w:t>
      </w:r>
      <w:r w:rsidRPr="00576629">
        <w:rPr>
          <w:rFonts w:ascii="Arial Narrow" w:hAnsi="Arial Narrow"/>
          <w:sz w:val="22"/>
          <w:szCs w:val="22"/>
        </w:rPr>
        <w:t xml:space="preserve">; status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pending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 xml:space="preserve"> →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confirmed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4CCFE3EF" w14:textId="77777777" w:rsidR="00A978DE" w:rsidRPr="00576629" w:rsidRDefault="00A978DE" w:rsidP="00FC1E6C">
      <w:pPr>
        <w:pStyle w:val="NormalWeb"/>
        <w:numPr>
          <w:ilvl w:val="0"/>
          <w:numId w:val="62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Monitoramento de TX:</w:t>
      </w:r>
      <w:r w:rsidRPr="00576629">
        <w:rPr>
          <w:rFonts w:ascii="Arial Narrow" w:hAnsi="Arial Narrow"/>
          <w:sz w:val="22"/>
          <w:szCs w:val="22"/>
        </w:rPr>
        <w:t xml:space="preserve"> reconciliar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blockchain_logs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vs. </w:t>
      </w:r>
      <w:proofErr w:type="spellStart"/>
      <w:r w:rsidRPr="00576629">
        <w:rPr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 cada 15min; reprocessar falhas.</w:t>
      </w:r>
    </w:p>
    <w:p w14:paraId="5E681C7E" w14:textId="77777777" w:rsidR="00A978DE" w:rsidRPr="00576629" w:rsidRDefault="00A978DE" w:rsidP="00A978DE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Critérios de aceite</w:t>
      </w:r>
    </w:p>
    <w:p w14:paraId="5B19F15A" w14:textId="77777777" w:rsidR="00A978DE" w:rsidRPr="00576629" w:rsidRDefault="00A978DE" w:rsidP="00FC1E6C">
      <w:pPr>
        <w:pStyle w:val="NormalWeb"/>
        <w:numPr>
          <w:ilvl w:val="0"/>
          <w:numId w:val="63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0 PII em transações/eventos.</w:t>
      </w:r>
    </w:p>
    <w:p w14:paraId="5C0F15EE" w14:textId="3FE40E62" w:rsidR="00A978DE" w:rsidRPr="00576629" w:rsidRDefault="00A978DE" w:rsidP="00FC1E6C">
      <w:pPr>
        <w:pStyle w:val="NormalWeb"/>
        <w:numPr>
          <w:ilvl w:val="0"/>
          <w:numId w:val="63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100% das TX possuem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tx_hash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confirmed_at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quando sucesso.</w:t>
      </w:r>
    </w:p>
    <w:p w14:paraId="49C92407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7.9 </w:t>
      </w:r>
      <w:proofErr w:type="spellStart"/>
      <w:r w:rsidRPr="00576629">
        <w:rPr>
          <w:rFonts w:ascii="Arial Narrow" w:hAnsi="Arial Narrow"/>
          <w:sz w:val="22"/>
          <w:szCs w:val="22"/>
        </w:rPr>
        <w:t>Matriz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RBAC (</w:t>
      </w:r>
      <w:proofErr w:type="spellStart"/>
      <w:r w:rsidRPr="00576629">
        <w:rPr>
          <w:rFonts w:ascii="Arial Narrow" w:hAnsi="Arial Narrow"/>
          <w:sz w:val="22"/>
          <w:szCs w:val="22"/>
        </w:rPr>
        <w:t>Resumo</w:t>
      </w:r>
      <w:proofErr w:type="spellEnd"/>
      <w:r w:rsidRPr="00576629">
        <w:rPr>
          <w:rFonts w:ascii="Arial Narrow" w:hAnsi="Arial Narrow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1484"/>
        <w:gridCol w:w="472"/>
        <w:gridCol w:w="692"/>
        <w:gridCol w:w="702"/>
        <w:gridCol w:w="1088"/>
      </w:tblGrid>
      <w:tr w:rsidR="00A978DE" w:rsidRPr="00576629" w14:paraId="79688407" w14:textId="77777777" w:rsidTr="00A9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7EED8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Recurso</w:t>
            </w:r>
            <w:proofErr w:type="spellEnd"/>
            <w:r w:rsidRPr="00576629">
              <w:rPr>
                <w:rFonts w:ascii="Arial Narrow" w:hAnsi="Arial Narrow"/>
                <w:b/>
                <w:bCs/>
              </w:rPr>
              <w:t>/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Operação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2A730" w14:textId="77777777" w:rsidR="00A978DE" w:rsidRPr="00576629" w:rsidRDefault="00A978DE">
            <w:pPr>
              <w:jc w:val="right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company_admin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4CAA9" w14:textId="77777777" w:rsidR="00A978DE" w:rsidRPr="00576629" w:rsidRDefault="00A978DE">
            <w:pPr>
              <w:jc w:val="right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2FF7049" w14:textId="77777777" w:rsidR="00A978DE" w:rsidRPr="00576629" w:rsidRDefault="00A978DE">
            <w:pPr>
              <w:jc w:val="right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C8397E0" w14:textId="77777777" w:rsidR="00A978DE" w:rsidRPr="00576629" w:rsidRDefault="00A978DE">
            <w:pPr>
              <w:jc w:val="right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pj_user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67A23" w14:textId="77777777" w:rsidR="00A978DE" w:rsidRPr="00576629" w:rsidRDefault="00A978DE">
            <w:pPr>
              <w:jc w:val="right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aure_admin</w:t>
            </w:r>
            <w:proofErr w:type="spellEnd"/>
          </w:p>
        </w:tc>
      </w:tr>
      <w:tr w:rsidR="00A978DE" w:rsidRPr="00576629" w14:paraId="55998D20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EF4A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Criar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POST /contracts</w:t>
            </w:r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F1AF57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24E0850F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545D4C04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1A3A1ECE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2BC8726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  <w:tr w:rsidR="00A978DE" w:rsidRPr="00576629" w14:paraId="55015972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FA09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Finalizar</w:t>
            </w:r>
            <w:proofErr w:type="spellEnd"/>
            <w:r w:rsidRPr="00576629">
              <w:rPr>
                <w:rFonts w:ascii="Arial Narrow" w:hAnsi="Arial Narrow"/>
              </w:rPr>
              <w:t>/</w:t>
            </w:r>
            <w:proofErr w:type="spellStart"/>
            <w:r w:rsidRPr="00576629">
              <w:rPr>
                <w:rFonts w:ascii="Arial Narrow" w:hAnsi="Arial Narrow"/>
              </w:rPr>
              <w:t>gerar</w:t>
            </w:r>
            <w:proofErr w:type="spellEnd"/>
            <w:r w:rsidRPr="00576629">
              <w:rPr>
                <w:rFonts w:ascii="Arial Narrow" w:hAnsi="Arial Narrow"/>
              </w:rPr>
              <w:t xml:space="preserve"> PDF (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PUT /finalize</w:t>
            </w:r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D01D4F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3014B39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23AF9649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22253A6D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093F1B27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  <w:tr w:rsidR="00A978DE" w:rsidRPr="00576629" w14:paraId="4C8AB92C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13FAF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Assinar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POST /sign</w:t>
            </w:r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84EB2D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B3EE594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6FA3C80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08EFDD42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7507EFE2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  <w:tr w:rsidR="00A978DE" w:rsidRPr="00576629" w14:paraId="5511A6C1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A16F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Registrar on-chain (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POST /register</w:t>
            </w:r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B3C7A2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54FE876A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39DD296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18A49F9C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7E8BD259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  <w:tr w:rsidR="00A978DE" w:rsidRPr="00576629" w14:paraId="46AB30B8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0EDC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Verificar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GET /verify</w:t>
            </w:r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público</w:t>
            </w:r>
            <w:proofErr w:type="spell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41D21B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70263AE2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05ADF195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7D198FCE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58AED842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  <w:tr w:rsidR="00A978DE" w:rsidRPr="00576629" w14:paraId="6CED27DA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ED65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Certificado</w:t>
            </w:r>
            <w:proofErr w:type="spellEnd"/>
            <w:r w:rsidRPr="00576629">
              <w:rPr>
                <w:rFonts w:ascii="Arial Narrow" w:hAnsi="Arial Narrow"/>
              </w:rPr>
              <w:t xml:space="preserve"> (</w:t>
            </w:r>
            <w:r w:rsidRPr="00576629">
              <w:rPr>
                <w:rStyle w:val="CdigoHTML"/>
                <w:rFonts w:ascii="Arial Narrow" w:eastAsiaTheme="majorEastAsia" w:hAnsi="Arial Narrow"/>
                <w:sz w:val="22"/>
                <w:szCs w:val="22"/>
              </w:rPr>
              <w:t>GET /certificate</w:t>
            </w:r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público</w:t>
            </w:r>
            <w:proofErr w:type="spellEnd"/>
            <w:r w:rsidRPr="00576629">
              <w:rPr>
                <w:rFonts w:ascii="Arial Narrow" w:hAnsi="Arial Narr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37FA68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08E42E5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2CA9203D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6F467DDA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7E570F26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  <w:tr w:rsidR="00A978DE" w:rsidRPr="00576629" w14:paraId="329E82B6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CA8F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Logs/Auditoria (consulta)</w:t>
            </w:r>
          </w:p>
        </w:tc>
        <w:tc>
          <w:tcPr>
            <w:tcW w:w="0" w:type="auto"/>
            <w:vAlign w:val="center"/>
            <w:hideMark/>
          </w:tcPr>
          <w:p w14:paraId="754DAD3B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3FFBB61B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36860572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4E8BC5DF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✖</w:t>
            </w:r>
            <w:r w:rsidRPr="00576629">
              <w:rPr>
                <w:rFonts w:ascii="Arial Narrow" w:hAnsi="Arial Narrow"/>
              </w:rPr>
              <w:t>︎</w:t>
            </w:r>
          </w:p>
        </w:tc>
        <w:tc>
          <w:tcPr>
            <w:tcW w:w="0" w:type="auto"/>
            <w:vAlign w:val="center"/>
            <w:hideMark/>
          </w:tcPr>
          <w:p w14:paraId="6332E595" w14:textId="77777777" w:rsidR="00A978DE" w:rsidRPr="00576629" w:rsidRDefault="00A978DE">
            <w:pPr>
              <w:jc w:val="right"/>
              <w:rPr>
                <w:rFonts w:ascii="Arial Narrow" w:hAnsi="Arial Narrow"/>
              </w:rPr>
            </w:pPr>
            <w:r w:rsidRPr="00576629">
              <w:rPr>
                <w:rFonts w:ascii="Segoe UI Emoji" w:hAnsi="Segoe UI Emoji" w:cs="Segoe UI Emoji"/>
              </w:rPr>
              <w:t>✔</w:t>
            </w:r>
            <w:r w:rsidRPr="00576629">
              <w:rPr>
                <w:rFonts w:ascii="Arial Narrow" w:hAnsi="Arial Narrow"/>
              </w:rPr>
              <w:t>︎</w:t>
            </w:r>
          </w:p>
        </w:tc>
      </w:tr>
    </w:tbl>
    <w:p w14:paraId="06094415" w14:textId="1F64A643" w:rsidR="00A978DE" w:rsidRPr="00576629" w:rsidRDefault="00A978DE" w:rsidP="00A978DE">
      <w:pPr>
        <w:rPr>
          <w:rFonts w:ascii="Arial Narrow" w:hAnsi="Arial Narrow"/>
        </w:rPr>
      </w:pPr>
    </w:p>
    <w:p w14:paraId="2C858371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7.10 </w:t>
      </w:r>
      <w:proofErr w:type="spellStart"/>
      <w:r w:rsidRPr="00576629">
        <w:rPr>
          <w:rFonts w:ascii="Arial Narrow" w:hAnsi="Arial Narrow"/>
          <w:sz w:val="22"/>
          <w:szCs w:val="22"/>
        </w:rPr>
        <w:t>Métricas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SLOs e </w:t>
      </w:r>
      <w:proofErr w:type="spellStart"/>
      <w:r w:rsidRPr="00576629">
        <w:rPr>
          <w:rFonts w:ascii="Arial Narrow" w:hAnsi="Arial Narrow"/>
          <w:sz w:val="22"/>
          <w:szCs w:val="22"/>
        </w:rPr>
        <w:t>Monitoramento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950"/>
        <w:gridCol w:w="2723"/>
      </w:tblGrid>
      <w:tr w:rsidR="00A978DE" w:rsidRPr="00576629" w14:paraId="16F5D825" w14:textId="77777777" w:rsidTr="00A9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0472B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Área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6EA2E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SLO</w:t>
            </w:r>
          </w:p>
        </w:tc>
        <w:tc>
          <w:tcPr>
            <w:tcW w:w="0" w:type="auto"/>
            <w:vAlign w:val="center"/>
            <w:hideMark/>
          </w:tcPr>
          <w:p w14:paraId="72D2AAF8" w14:textId="77777777" w:rsidR="00A978DE" w:rsidRPr="00576629" w:rsidRDefault="00A978DE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Alerta</w:t>
            </w:r>
            <w:proofErr w:type="spellEnd"/>
          </w:p>
        </w:tc>
      </w:tr>
      <w:tr w:rsidR="00A978DE" w:rsidRPr="00576629" w14:paraId="3048DEA2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B438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551BABB3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Latência</w:t>
            </w:r>
            <w:proofErr w:type="spellEnd"/>
            <w:r w:rsidRPr="00576629">
              <w:rPr>
                <w:rFonts w:ascii="Arial Narrow" w:hAnsi="Arial Narrow"/>
              </w:rPr>
              <w:t xml:space="preserve"> p95 &lt; 150ms; </w:t>
            </w:r>
            <w:proofErr w:type="spellStart"/>
            <w:r w:rsidRPr="00576629">
              <w:rPr>
                <w:rFonts w:ascii="Arial Narrow" w:hAnsi="Arial Narrow"/>
              </w:rPr>
              <w:t>falha</w:t>
            </w:r>
            <w:proofErr w:type="spellEnd"/>
            <w:r w:rsidRPr="00576629">
              <w:rPr>
                <w:rFonts w:ascii="Arial Narrow" w:hAnsi="Arial Narrow"/>
              </w:rPr>
              <w:t xml:space="preserve"> &lt; 0,5%</w:t>
            </w:r>
          </w:p>
        </w:tc>
        <w:tc>
          <w:tcPr>
            <w:tcW w:w="0" w:type="auto"/>
            <w:vAlign w:val="center"/>
            <w:hideMark/>
          </w:tcPr>
          <w:p w14:paraId="2196C679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&gt;0,5% 4xx auth por 5 min</w:t>
            </w:r>
          </w:p>
        </w:tc>
      </w:tr>
      <w:tr w:rsidR="00A978DE" w:rsidRPr="00576629" w14:paraId="45CEE844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BC0C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4FE81856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Latência</w:t>
            </w:r>
            <w:proofErr w:type="spellEnd"/>
            <w:r w:rsidRPr="00576629">
              <w:rPr>
                <w:rFonts w:ascii="Arial Narrow" w:hAnsi="Arial Narrow"/>
              </w:rPr>
              <w:t xml:space="preserve"> p95 &lt; 300ms; 5xx &lt; 1%</w:t>
            </w:r>
          </w:p>
        </w:tc>
        <w:tc>
          <w:tcPr>
            <w:tcW w:w="0" w:type="auto"/>
            <w:vAlign w:val="center"/>
            <w:hideMark/>
          </w:tcPr>
          <w:p w14:paraId="15FA7E60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p95 &gt; 300ms por 10 min</w:t>
            </w:r>
          </w:p>
        </w:tc>
      </w:tr>
      <w:tr w:rsidR="00A978DE" w:rsidRPr="00576629" w14:paraId="1F042DD9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45CE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04CFC628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Sucesso ≥ 98% (IPFS/Chain)</w:t>
            </w:r>
          </w:p>
        </w:tc>
        <w:tc>
          <w:tcPr>
            <w:tcW w:w="0" w:type="auto"/>
            <w:vAlign w:val="center"/>
            <w:hideMark/>
          </w:tcPr>
          <w:p w14:paraId="31F1A999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Falhas</w:t>
            </w:r>
            <w:proofErr w:type="spellEnd"/>
            <w:r w:rsidRPr="00576629">
              <w:rPr>
                <w:rFonts w:ascii="Arial Narrow" w:hAnsi="Arial Narrow"/>
              </w:rPr>
              <w:t xml:space="preserve"> &gt; 2% / 15 min</w:t>
            </w:r>
          </w:p>
        </w:tc>
      </w:tr>
      <w:tr w:rsidR="00A978DE" w:rsidRPr="00576629" w14:paraId="020C02E2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9A72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Disponibilidade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50598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≥ 99,5%</w:t>
            </w:r>
          </w:p>
        </w:tc>
        <w:tc>
          <w:tcPr>
            <w:tcW w:w="0" w:type="auto"/>
            <w:vAlign w:val="center"/>
            <w:hideMark/>
          </w:tcPr>
          <w:p w14:paraId="1FA46D90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queda</w:t>
            </w:r>
            <w:proofErr w:type="spellEnd"/>
            <w:r w:rsidRPr="00576629">
              <w:rPr>
                <w:rFonts w:ascii="Arial Narrow" w:hAnsi="Arial Narrow"/>
              </w:rPr>
              <w:t xml:space="preserve"> &gt; 5 min</w:t>
            </w:r>
          </w:p>
        </w:tc>
      </w:tr>
      <w:tr w:rsidR="00A978DE" w:rsidRPr="00576629" w14:paraId="4D095ACD" w14:textId="77777777" w:rsidTr="00A97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5C37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Segurança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961BA" w14:textId="77777777" w:rsidR="00A978DE" w:rsidRPr="00576629" w:rsidRDefault="00A978DE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0 vuln </w:t>
            </w:r>
            <w:proofErr w:type="spellStart"/>
            <w:r w:rsidRPr="00576629">
              <w:rPr>
                <w:rFonts w:ascii="Arial Narrow" w:hAnsi="Arial Narrow"/>
              </w:rPr>
              <w:t>críticas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abertas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712CF" w14:textId="77777777" w:rsidR="00A978DE" w:rsidRPr="00576629" w:rsidRDefault="00A978DE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qualquer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crítica</w:t>
            </w:r>
            <w:proofErr w:type="spellEnd"/>
            <w:r w:rsidRPr="00576629">
              <w:rPr>
                <w:rFonts w:ascii="Arial Narrow" w:hAnsi="Arial Narrow"/>
              </w:rPr>
              <w:t xml:space="preserve"> → page SecOps</w:t>
            </w:r>
          </w:p>
        </w:tc>
      </w:tr>
    </w:tbl>
    <w:p w14:paraId="7CF7D07F" w14:textId="77777777" w:rsidR="00A978DE" w:rsidRPr="00576629" w:rsidRDefault="00A978DE" w:rsidP="00A978DE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7.11 </w:t>
      </w:r>
      <w:proofErr w:type="spellStart"/>
      <w:r w:rsidRPr="00576629">
        <w:rPr>
          <w:rFonts w:ascii="Arial Narrow" w:hAnsi="Arial Narrow"/>
          <w:sz w:val="22"/>
          <w:szCs w:val="22"/>
        </w:rPr>
        <w:t>Incidentes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Continuidade</w:t>
      </w:r>
      <w:proofErr w:type="spellEnd"/>
    </w:p>
    <w:p w14:paraId="4A069258" w14:textId="77777777" w:rsidR="00A978DE" w:rsidRPr="00576629" w:rsidRDefault="00A978DE" w:rsidP="00FC1E6C">
      <w:pPr>
        <w:pStyle w:val="NormalWeb"/>
        <w:numPr>
          <w:ilvl w:val="0"/>
          <w:numId w:val="64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Runbooks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para: indisponibilidade RPC, falha IPFS, picos de 5xx, vazamento de segredos, anomalias de login.</w:t>
      </w:r>
    </w:p>
    <w:p w14:paraId="79291DB2" w14:textId="77777777" w:rsidR="00A978DE" w:rsidRPr="00576629" w:rsidRDefault="00A978DE" w:rsidP="00FC1E6C">
      <w:pPr>
        <w:pStyle w:val="NormalWeb"/>
        <w:numPr>
          <w:ilvl w:val="0"/>
          <w:numId w:val="64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RTO/RPO</w:t>
      </w:r>
      <w:r w:rsidRPr="00576629">
        <w:rPr>
          <w:rFonts w:ascii="Arial Narrow" w:hAnsi="Arial Narrow"/>
          <w:sz w:val="22"/>
          <w:szCs w:val="22"/>
        </w:rPr>
        <w:t>: 15 min / 5 min.</w:t>
      </w:r>
    </w:p>
    <w:p w14:paraId="7974871E" w14:textId="0A2ED5C0" w:rsidR="00A978DE" w:rsidRPr="00576629" w:rsidRDefault="00A978DE" w:rsidP="00FC1E6C">
      <w:pPr>
        <w:pStyle w:val="NormalWeb"/>
        <w:numPr>
          <w:ilvl w:val="0"/>
          <w:numId w:val="64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Comunicação de incidentes</w:t>
      </w:r>
      <w:r w:rsidRPr="00576629">
        <w:rPr>
          <w:rFonts w:ascii="Arial Narrow" w:hAnsi="Arial Narrow"/>
          <w:sz w:val="22"/>
          <w:szCs w:val="22"/>
        </w:rPr>
        <w:t>: fluxo com Jurídico/Clientes (LGPD: notificação à ANPD quando cabível).</w:t>
      </w:r>
    </w:p>
    <w:p w14:paraId="06707127" w14:textId="77777777" w:rsidR="00A978DE" w:rsidRPr="00576629" w:rsidRDefault="00A978DE" w:rsidP="00A978DE">
      <w:pPr>
        <w:pStyle w:val="Ttulo3"/>
        <w:rPr>
          <w:rFonts w:ascii="Arial Narrow" w:hAnsi="Arial Narrow"/>
        </w:rPr>
      </w:pPr>
      <w:r w:rsidRPr="00576629">
        <w:rPr>
          <w:rFonts w:ascii="Segoe UI Emoji" w:hAnsi="Segoe UI Emoji" w:cs="Segoe UI Emoji"/>
        </w:rPr>
        <w:t>✅</w:t>
      </w:r>
      <w:r w:rsidRPr="00576629">
        <w:rPr>
          <w:rFonts w:ascii="Arial Narrow" w:hAnsi="Arial Narrow"/>
        </w:rPr>
        <w:t xml:space="preserve"> </w:t>
      </w:r>
      <w:proofErr w:type="spellStart"/>
      <w:r w:rsidRPr="00576629">
        <w:rPr>
          <w:rFonts w:ascii="Arial Narrow" w:hAnsi="Arial Narrow"/>
        </w:rPr>
        <w:t>Critérios</w:t>
      </w:r>
      <w:proofErr w:type="spellEnd"/>
      <w:r w:rsidRPr="00576629">
        <w:rPr>
          <w:rFonts w:ascii="Arial Narrow" w:hAnsi="Arial Narrow"/>
        </w:rPr>
        <w:t xml:space="preserve"> de </w:t>
      </w:r>
      <w:proofErr w:type="spellStart"/>
      <w:r w:rsidRPr="00576629">
        <w:rPr>
          <w:rFonts w:ascii="Arial Narrow" w:hAnsi="Arial Narrow"/>
        </w:rPr>
        <w:t>Aceite</w:t>
      </w:r>
      <w:proofErr w:type="spellEnd"/>
      <w:r w:rsidRPr="00576629">
        <w:rPr>
          <w:rFonts w:ascii="Arial Narrow" w:hAnsi="Arial Narrow"/>
        </w:rPr>
        <w:t xml:space="preserve"> (</w:t>
      </w:r>
      <w:proofErr w:type="spellStart"/>
      <w:r w:rsidRPr="00576629">
        <w:rPr>
          <w:rFonts w:ascii="Arial Narrow" w:hAnsi="Arial Narrow"/>
        </w:rPr>
        <w:t>Segurança</w:t>
      </w:r>
      <w:proofErr w:type="spellEnd"/>
      <w:r w:rsidRPr="00576629">
        <w:rPr>
          <w:rFonts w:ascii="Arial Narrow" w:hAnsi="Arial Narrow"/>
        </w:rPr>
        <w:t xml:space="preserve"> &amp; Compliance)</w:t>
      </w:r>
    </w:p>
    <w:p w14:paraId="22B1A456" w14:textId="77777777" w:rsidR="00A978DE" w:rsidRPr="00576629" w:rsidRDefault="00A978DE" w:rsidP="00FC1E6C">
      <w:pPr>
        <w:pStyle w:val="NormalWeb"/>
        <w:numPr>
          <w:ilvl w:val="0"/>
          <w:numId w:val="65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Todos os </w:t>
      </w:r>
      <w:proofErr w:type="spellStart"/>
      <w:r w:rsidRPr="00576629">
        <w:rPr>
          <w:rFonts w:ascii="Arial Narrow" w:hAnsi="Arial Narrow"/>
          <w:sz w:val="22"/>
          <w:szCs w:val="22"/>
        </w:rPr>
        <w:t>endpoints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protegidos por </w:t>
      </w:r>
      <w:r w:rsidRPr="00576629">
        <w:rPr>
          <w:rStyle w:val="Forte"/>
          <w:rFonts w:ascii="Arial Narrow" w:hAnsi="Arial Narrow"/>
          <w:sz w:val="22"/>
          <w:szCs w:val="22"/>
        </w:rPr>
        <w:t>TLS 1.3</w:t>
      </w:r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JWT</w:t>
      </w:r>
      <w:r w:rsidRPr="00576629">
        <w:rPr>
          <w:rFonts w:ascii="Arial Narrow" w:hAnsi="Arial Narrow"/>
          <w:sz w:val="22"/>
          <w:szCs w:val="22"/>
        </w:rPr>
        <w:t xml:space="preserve"> (com RBAC).</w:t>
      </w:r>
    </w:p>
    <w:p w14:paraId="13FA2F71" w14:textId="77777777" w:rsidR="00A978DE" w:rsidRPr="00576629" w:rsidRDefault="00A978DE" w:rsidP="00FC1E6C">
      <w:pPr>
        <w:pStyle w:val="NormalWeb"/>
        <w:numPr>
          <w:ilvl w:val="0"/>
          <w:numId w:val="65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PII</w:t>
      </w:r>
      <w:r w:rsidRPr="00576629">
        <w:rPr>
          <w:rFonts w:ascii="Arial Narrow" w:hAnsi="Arial Narrow"/>
          <w:sz w:val="22"/>
          <w:szCs w:val="22"/>
        </w:rPr>
        <w:t xml:space="preserve"> fora de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logs públicos; consentimento e retenção </w:t>
      </w:r>
      <w:r w:rsidRPr="00576629">
        <w:rPr>
          <w:rStyle w:val="Forte"/>
          <w:rFonts w:ascii="Arial Narrow" w:hAnsi="Arial Narrow"/>
          <w:sz w:val="22"/>
          <w:szCs w:val="22"/>
        </w:rPr>
        <w:t>LGPD</w:t>
      </w:r>
      <w:r w:rsidRPr="00576629">
        <w:rPr>
          <w:rFonts w:ascii="Arial Narrow" w:hAnsi="Arial Narrow"/>
          <w:sz w:val="22"/>
          <w:szCs w:val="22"/>
        </w:rPr>
        <w:t xml:space="preserve"> implementados.</w:t>
      </w:r>
    </w:p>
    <w:p w14:paraId="7FFABE5D" w14:textId="77777777" w:rsidR="00A978DE" w:rsidRPr="00576629" w:rsidRDefault="00A978DE" w:rsidP="00FC1E6C">
      <w:pPr>
        <w:pStyle w:val="NormalWeb"/>
        <w:numPr>
          <w:ilvl w:val="0"/>
          <w:numId w:val="6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(SHA-256)</w:t>
      </w:r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CID</w:t>
      </w:r>
      <w:r w:rsidRPr="00576629">
        <w:rPr>
          <w:rFonts w:ascii="Arial Narrow" w:hAnsi="Arial Narrow"/>
          <w:sz w:val="22"/>
          <w:szCs w:val="22"/>
        </w:rPr>
        <w:t xml:space="preserve"> verificados em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; </w:t>
      </w:r>
      <w:r w:rsidRPr="00576629">
        <w:rPr>
          <w:rStyle w:val="Forte"/>
          <w:rFonts w:ascii="Arial Narrow" w:hAnsi="Arial Narrow"/>
          <w:sz w:val="22"/>
          <w:szCs w:val="22"/>
        </w:rPr>
        <w:t>TX</w:t>
      </w:r>
      <w:r w:rsidRPr="00576629">
        <w:rPr>
          <w:rFonts w:ascii="Arial Narrow" w:hAnsi="Arial Narrow"/>
          <w:sz w:val="22"/>
          <w:szCs w:val="22"/>
        </w:rPr>
        <w:t xml:space="preserve"> confirmada registrada.</w:t>
      </w:r>
    </w:p>
    <w:p w14:paraId="5165FE74" w14:textId="77777777" w:rsidR="00A978DE" w:rsidRPr="00576629" w:rsidRDefault="00A978DE" w:rsidP="00FC1E6C">
      <w:pPr>
        <w:pStyle w:val="NormalWeb"/>
        <w:numPr>
          <w:ilvl w:val="0"/>
          <w:numId w:val="65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Pipelines com </w:t>
      </w:r>
      <w:r w:rsidRPr="00576629">
        <w:rPr>
          <w:rStyle w:val="Forte"/>
          <w:rFonts w:ascii="Arial Narrow" w:hAnsi="Arial Narrow"/>
          <w:sz w:val="22"/>
          <w:szCs w:val="22"/>
        </w:rPr>
        <w:t>SAST/SCA/DAST</w:t>
      </w:r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bloqueio</w:t>
      </w:r>
      <w:r w:rsidRPr="00576629">
        <w:rPr>
          <w:rFonts w:ascii="Arial Narrow" w:hAnsi="Arial Narrow"/>
          <w:sz w:val="22"/>
          <w:szCs w:val="22"/>
        </w:rPr>
        <w:t xml:space="preserve"> em vulnerabilidades críticas.</w:t>
      </w:r>
    </w:p>
    <w:p w14:paraId="50DF8DF8" w14:textId="77777777" w:rsidR="00A978DE" w:rsidRPr="00576629" w:rsidRDefault="00A978DE" w:rsidP="00FC1E6C">
      <w:pPr>
        <w:pStyle w:val="NormalWeb"/>
        <w:numPr>
          <w:ilvl w:val="0"/>
          <w:numId w:val="6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Observabilidade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ativa (</w:t>
      </w:r>
      <w:proofErr w:type="spellStart"/>
      <w:r w:rsidRPr="00576629">
        <w:rPr>
          <w:rFonts w:ascii="Arial Narrow" w:hAnsi="Arial Narrow"/>
          <w:sz w:val="22"/>
          <w:szCs w:val="22"/>
        </w:rPr>
        <w:t>Otel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métricas, alertas)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cobrindo 100% das ações críticas.</w:t>
      </w:r>
    </w:p>
    <w:p w14:paraId="2B56372A" w14:textId="77777777" w:rsidR="00A978DE" w:rsidRPr="00576629" w:rsidRDefault="00A978DE" w:rsidP="00FC1E6C">
      <w:pPr>
        <w:pStyle w:val="NormalWeb"/>
        <w:numPr>
          <w:ilvl w:val="0"/>
          <w:numId w:val="65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Backups </w:t>
      </w:r>
      <w:r w:rsidRPr="00576629">
        <w:rPr>
          <w:rStyle w:val="Forte"/>
          <w:rFonts w:ascii="Arial Narrow" w:hAnsi="Arial Narrow"/>
          <w:sz w:val="22"/>
          <w:szCs w:val="22"/>
        </w:rPr>
        <w:t>criptografados</w:t>
      </w:r>
      <w:r w:rsidRPr="00576629">
        <w:rPr>
          <w:rFonts w:ascii="Arial Narrow" w:hAnsi="Arial Narrow"/>
          <w:sz w:val="22"/>
          <w:szCs w:val="22"/>
        </w:rPr>
        <w:t xml:space="preserve"> e testados; </w:t>
      </w:r>
      <w:r w:rsidRPr="00576629">
        <w:rPr>
          <w:rStyle w:val="Forte"/>
          <w:rFonts w:ascii="Arial Narrow" w:hAnsi="Arial Narrow"/>
          <w:sz w:val="22"/>
          <w:szCs w:val="22"/>
        </w:rPr>
        <w:t>RTO/RPO</w:t>
      </w:r>
      <w:r w:rsidRPr="00576629">
        <w:rPr>
          <w:rFonts w:ascii="Arial Narrow" w:hAnsi="Arial Narrow"/>
          <w:sz w:val="22"/>
          <w:szCs w:val="22"/>
        </w:rPr>
        <w:t xml:space="preserve"> atendidos.</w:t>
      </w:r>
    </w:p>
    <w:p w14:paraId="40F4D90B" w14:textId="77777777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9</w:t>
      </w:r>
      <w:r w:rsidRPr="00576629">
        <w:rPr>
          <w:rFonts w:ascii="Arial Narrow" w:hAnsi="Arial Narrow"/>
          <w:sz w:val="22"/>
          <w:szCs w:val="22"/>
        </w:rPr>
        <w:t>️</w:t>
      </w:r>
      <w:r w:rsidRPr="00576629">
        <w:rPr>
          <w:rFonts w:ascii="Tahoma" w:hAnsi="Tahoma" w:cs="Tahoma"/>
          <w:sz w:val="22"/>
          <w:szCs w:val="22"/>
        </w:rPr>
        <w:t>⃣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Critérios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Aceite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(DoD)</w:t>
      </w:r>
    </w:p>
    <w:p w14:paraId="0C375B5B" w14:textId="2B08AE6E" w:rsidR="003930A1" w:rsidRPr="00576629" w:rsidRDefault="00FC1E6C">
      <w:pPr>
        <w:rPr>
          <w:rFonts w:ascii="Arial Narrow" w:hAnsi="Arial Narrow"/>
        </w:rPr>
      </w:pPr>
      <w:r w:rsidRPr="00576629">
        <w:rPr>
          <w:rFonts w:ascii="Arial Narrow" w:hAnsi="Arial Narrow"/>
        </w:rPr>
        <w:t>- Hash SHA-256 verificado</w:t>
      </w:r>
      <w:r w:rsidRPr="00576629">
        <w:rPr>
          <w:rFonts w:ascii="Arial Narrow" w:hAnsi="Arial Narrow"/>
        </w:rPr>
        <w:br/>
        <w:t>- CID IPFS acessível</w:t>
      </w:r>
      <w:r w:rsidRPr="00576629">
        <w:rPr>
          <w:rFonts w:ascii="Arial Narrow" w:hAnsi="Arial Narrow"/>
        </w:rPr>
        <w:br/>
        <w:t>- Transação blockchain confirmada</w:t>
      </w:r>
      <w:r w:rsidRPr="00576629">
        <w:rPr>
          <w:rFonts w:ascii="Arial Narrow" w:hAnsi="Arial Narrow"/>
        </w:rPr>
        <w:br/>
        <w:t>- Assinaturas válidas (hash + IP + timestamp)</w:t>
      </w:r>
      <w:r w:rsidRPr="00576629">
        <w:rPr>
          <w:rFonts w:ascii="Arial Narrow" w:hAnsi="Arial Narrow"/>
        </w:rPr>
        <w:br/>
      </w:r>
      <w:r w:rsidRPr="00576629">
        <w:rPr>
          <w:rFonts w:ascii="Arial Narrow" w:hAnsi="Arial Narrow"/>
        </w:rPr>
        <w:lastRenderedPageBreak/>
        <w:t>- Certificado com hash, CID e TX</w:t>
      </w:r>
      <w:r w:rsidRPr="00576629">
        <w:rPr>
          <w:rFonts w:ascii="Arial Narrow" w:hAnsi="Arial Narrow"/>
        </w:rPr>
        <w:br/>
        <w:t xml:space="preserve">- Logs </w:t>
      </w:r>
      <w:proofErr w:type="spellStart"/>
      <w:r w:rsidRPr="00576629">
        <w:rPr>
          <w:rFonts w:ascii="Arial Narrow" w:hAnsi="Arial Narrow"/>
        </w:rPr>
        <w:t>auditávei</w:t>
      </w:r>
      <w:r w:rsidRPr="00576629">
        <w:rPr>
          <w:rFonts w:ascii="Arial Narrow" w:hAnsi="Arial Narrow"/>
        </w:rPr>
        <w:t>s</w:t>
      </w:r>
      <w:proofErr w:type="spellEnd"/>
    </w:p>
    <w:p w14:paraId="42B87C2A" w14:textId="77777777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🔟</w:t>
      </w:r>
      <w:r w:rsidRPr="00576629">
        <w:rPr>
          <w:rFonts w:ascii="Arial Narrow" w:hAnsi="Arial Narrow"/>
          <w:sz w:val="22"/>
          <w:szCs w:val="22"/>
        </w:rPr>
        <w:t xml:space="preserve"> Roadmap Técnico e Fases Futuras</w:t>
      </w:r>
    </w:p>
    <w:p w14:paraId="3039489C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Propósito:</w:t>
      </w:r>
      <w:r w:rsidRPr="00576629">
        <w:rPr>
          <w:rFonts w:ascii="Arial Narrow" w:hAnsi="Arial Narrow"/>
          <w:sz w:val="22"/>
          <w:szCs w:val="22"/>
        </w:rPr>
        <w:br/>
        <w:t xml:space="preserve">Definir a evolução técnica do módulo de </w:t>
      </w:r>
      <w:r w:rsidRPr="00576629">
        <w:rPr>
          <w:rStyle w:val="Forte"/>
          <w:rFonts w:ascii="Arial Narrow" w:hAnsi="Arial Narrow"/>
          <w:sz w:val="22"/>
          <w:szCs w:val="22"/>
        </w:rPr>
        <w:t>Contratos Digitais</w:t>
      </w:r>
      <w:r w:rsidRPr="00576629">
        <w:rPr>
          <w:rFonts w:ascii="Arial Narrow" w:hAnsi="Arial Narrow"/>
          <w:sz w:val="22"/>
          <w:szCs w:val="22"/>
        </w:rPr>
        <w:t xml:space="preserve"> da AURE, estabelecendo as fases de maturação da solução — desde o MVP (off-</w:t>
      </w:r>
      <w:proofErr w:type="spellStart"/>
      <w:r w:rsidRPr="00576629">
        <w:rPr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>) até o modelo completo de automação contratual e financeira (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 BI e </w:t>
      </w:r>
      <w:proofErr w:type="spellStart"/>
      <w:r w:rsidRPr="00576629">
        <w:rPr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379F6669" w14:textId="4D9DA662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Cada fase equilibra </w:t>
      </w:r>
      <w:r w:rsidRPr="00576629">
        <w:rPr>
          <w:rStyle w:val="Forte"/>
          <w:rFonts w:ascii="Arial Narrow" w:hAnsi="Arial Narrow"/>
          <w:sz w:val="22"/>
          <w:szCs w:val="22"/>
        </w:rPr>
        <w:t>viabilidade técnica</w:t>
      </w:r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Forte"/>
          <w:rFonts w:ascii="Arial Narrow" w:hAnsi="Arial Narrow"/>
          <w:sz w:val="22"/>
          <w:szCs w:val="22"/>
        </w:rPr>
        <w:t>validação de mercado</w:t>
      </w:r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incremento de confiabilidade</w:t>
      </w:r>
      <w:r w:rsidRPr="00576629">
        <w:rPr>
          <w:rFonts w:ascii="Arial Narrow" w:hAnsi="Arial Narrow"/>
          <w:sz w:val="22"/>
          <w:szCs w:val="22"/>
        </w:rPr>
        <w:t>, permitindo entregas rápidas e sustentáveis.</w:t>
      </w:r>
    </w:p>
    <w:p w14:paraId="792888EE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Fase 1 —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Contratos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Digitais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Off-chain </w:t>
      </w:r>
      <w:r w:rsidRPr="00576629">
        <w:rPr>
          <w:rStyle w:val="Forte"/>
          <w:rFonts w:ascii="Segoe UI Emoji" w:hAnsi="Segoe UI Emoji" w:cs="Segoe UI Emoji"/>
          <w:b/>
          <w:bCs/>
          <w:sz w:val="22"/>
          <w:szCs w:val="22"/>
        </w:rPr>
        <w:t>✅</w:t>
      </w:r>
    </w:p>
    <w:p w14:paraId="231A1AE8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Status:</w:t>
      </w:r>
      <w:r w:rsidRPr="00576629">
        <w:rPr>
          <w:rFonts w:ascii="Arial Narrow" w:hAnsi="Arial Narrow"/>
          <w:sz w:val="22"/>
          <w:szCs w:val="22"/>
        </w:rPr>
        <w:t xml:space="preserve"> Concluída / MVP funcional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br/>
        <w:t>Primeira entrega do sistema, responsável por criar a infraestrutura de confiança para contratos digitais com integridade e rastreabilidade total.</w:t>
      </w:r>
    </w:p>
    <w:p w14:paraId="3B870748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Componentes principais:</w:t>
      </w:r>
    </w:p>
    <w:p w14:paraId="462F1632" w14:textId="77777777" w:rsidR="00EC4149" w:rsidRPr="00576629" w:rsidRDefault="00EC4149" w:rsidP="00FC1E6C">
      <w:pPr>
        <w:pStyle w:val="NormalWeb"/>
        <w:numPr>
          <w:ilvl w:val="0"/>
          <w:numId w:val="6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Criação e assinatura digital eletrônica (empresa e PJ).</w:t>
      </w:r>
    </w:p>
    <w:p w14:paraId="1773491E" w14:textId="77777777" w:rsidR="00EC4149" w:rsidRPr="00576629" w:rsidRDefault="00EC4149" w:rsidP="00FC1E6C">
      <w:pPr>
        <w:pStyle w:val="NormalWeb"/>
        <w:numPr>
          <w:ilvl w:val="0"/>
          <w:numId w:val="6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Geração do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(SHA-256) e armazenamento descentralizado no </w:t>
      </w:r>
      <w:r w:rsidRPr="00576629">
        <w:rPr>
          <w:rStyle w:val="Forte"/>
          <w:rFonts w:ascii="Arial Narrow" w:hAnsi="Arial Narrow"/>
          <w:sz w:val="22"/>
          <w:szCs w:val="22"/>
        </w:rPr>
        <w:t>IPFS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3CC8CC48" w14:textId="77777777" w:rsidR="00EC4149" w:rsidRPr="00576629" w:rsidRDefault="00EC4149" w:rsidP="00FC1E6C">
      <w:pPr>
        <w:pStyle w:val="NormalWeb"/>
        <w:numPr>
          <w:ilvl w:val="0"/>
          <w:numId w:val="6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Registro da prova de autenticidade na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Amoy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)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7E51AB76" w14:textId="77777777" w:rsidR="00EC4149" w:rsidRPr="00576629" w:rsidRDefault="00EC4149" w:rsidP="00FC1E6C">
      <w:pPr>
        <w:pStyle w:val="NormalWeb"/>
        <w:numPr>
          <w:ilvl w:val="0"/>
          <w:numId w:val="6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Painel com status dos contratos, logs de auditoria e certificados públicos.</w:t>
      </w:r>
    </w:p>
    <w:p w14:paraId="1E2BCEBF" w14:textId="77777777" w:rsidR="00EC4149" w:rsidRPr="00576629" w:rsidRDefault="00EC4149" w:rsidP="00FC1E6C">
      <w:pPr>
        <w:pStyle w:val="NormalWeb"/>
        <w:numPr>
          <w:ilvl w:val="0"/>
          <w:numId w:val="6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Pagamentos ainda </w:t>
      </w:r>
      <w:r w:rsidRPr="00576629">
        <w:rPr>
          <w:rStyle w:val="Forte"/>
          <w:rFonts w:ascii="Arial Narrow" w:hAnsi="Arial Narrow"/>
          <w:sz w:val="22"/>
          <w:szCs w:val="22"/>
        </w:rPr>
        <w:t>off-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via </w:t>
      </w:r>
      <w:proofErr w:type="spellStart"/>
      <w:r w:rsidRPr="00576629">
        <w:rPr>
          <w:rFonts w:ascii="Arial Narrow" w:hAnsi="Arial Narrow"/>
          <w:sz w:val="22"/>
          <w:szCs w:val="22"/>
        </w:rPr>
        <w:t>Pix</w:t>
      </w:r>
      <w:proofErr w:type="spellEnd"/>
      <w:r w:rsidRPr="00576629">
        <w:rPr>
          <w:rFonts w:ascii="Arial Narrow" w:hAnsi="Arial Narrow"/>
          <w:sz w:val="22"/>
          <w:szCs w:val="22"/>
        </w:rPr>
        <w:t>/API bancária.</w:t>
      </w:r>
    </w:p>
    <w:p w14:paraId="57445C06" w14:textId="38654040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Objetivo técnico:</w:t>
      </w:r>
      <w:r w:rsidRPr="00576629">
        <w:rPr>
          <w:rFonts w:ascii="Arial Narrow" w:hAnsi="Arial Narrow"/>
          <w:sz w:val="22"/>
          <w:szCs w:val="22"/>
        </w:rPr>
        <w:t xml:space="preserve"> Garantir a rastreabilidade jurídica e técnica dos contratos.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Critério de sucesso:</w:t>
      </w:r>
      <w:r w:rsidRPr="00576629">
        <w:rPr>
          <w:rFonts w:ascii="Arial Narrow" w:hAnsi="Arial Narrow"/>
          <w:sz w:val="22"/>
          <w:szCs w:val="22"/>
        </w:rPr>
        <w:t xml:space="preserve"> ≥ 1 contrato </w:t>
      </w:r>
      <w:proofErr w:type="spellStart"/>
      <w:r w:rsidRPr="00576629">
        <w:rPr>
          <w:rFonts w:ascii="Arial Narrow" w:hAnsi="Arial Narrow"/>
          <w:sz w:val="22"/>
          <w:szCs w:val="22"/>
        </w:rPr>
        <w:t>tokenizado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registrado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>, com fluxo fim a fim executado.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Stack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principal: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NestJS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React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IPFS, Ethers.js, 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Amoy</w:t>
      </w:r>
      <w:proofErr w:type="spellEnd"/>
      <w:r w:rsidRPr="00576629">
        <w:rPr>
          <w:rFonts w:ascii="Arial Narrow" w:hAnsi="Arial Narrow"/>
          <w:sz w:val="22"/>
          <w:szCs w:val="22"/>
        </w:rPr>
        <w:t>, PostgreSQL.</w:t>
      </w:r>
    </w:p>
    <w:p w14:paraId="748B23C6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Fase 2 —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Integração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NFS-e +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Cláusulas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Dinâmicas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</w:t>
      </w:r>
      <w:r w:rsidRPr="00576629">
        <w:rPr>
          <w:rStyle w:val="Forte"/>
          <w:rFonts w:ascii="Segoe UI Emoji" w:hAnsi="Segoe UI Emoji" w:cs="Segoe UI Emoji"/>
          <w:b/>
          <w:bCs/>
          <w:sz w:val="22"/>
          <w:szCs w:val="22"/>
        </w:rPr>
        <w:t>🔄</w:t>
      </w:r>
    </w:p>
    <w:p w14:paraId="18E85BB8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Status:</w:t>
      </w:r>
      <w:r w:rsidRPr="00576629">
        <w:rPr>
          <w:rFonts w:ascii="Arial Narrow" w:hAnsi="Arial Narrow"/>
          <w:sz w:val="22"/>
          <w:szCs w:val="22"/>
        </w:rPr>
        <w:t xml:space="preserve"> Em desenvolvimento / próxima entrega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br/>
        <w:t>Expande o módulo contratual com automação fiscal e flexibilidade jurídica.</w:t>
      </w:r>
    </w:p>
    <w:p w14:paraId="25134DD4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Entregas principais:</w:t>
      </w:r>
    </w:p>
    <w:p w14:paraId="709D8964" w14:textId="77777777" w:rsidR="00EC4149" w:rsidRPr="00576629" w:rsidRDefault="00EC4149" w:rsidP="00FC1E6C">
      <w:pPr>
        <w:pStyle w:val="NormalWeb"/>
        <w:numPr>
          <w:ilvl w:val="0"/>
          <w:numId w:val="6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Integração com APIs de </w:t>
      </w:r>
      <w:r w:rsidRPr="00576629">
        <w:rPr>
          <w:rStyle w:val="Forte"/>
          <w:rFonts w:ascii="Arial Narrow" w:hAnsi="Arial Narrow"/>
          <w:sz w:val="22"/>
          <w:szCs w:val="22"/>
        </w:rPr>
        <w:t>Nota Fiscal de Serviço Eletrônica (NFS-e)</w:t>
      </w:r>
      <w:r w:rsidRPr="00576629">
        <w:rPr>
          <w:rFonts w:ascii="Arial Narrow" w:hAnsi="Arial Narrow"/>
          <w:sz w:val="22"/>
          <w:szCs w:val="22"/>
        </w:rPr>
        <w:t xml:space="preserve"> — geração e conferência.</w:t>
      </w:r>
    </w:p>
    <w:p w14:paraId="66ACB730" w14:textId="77777777" w:rsidR="00EC4149" w:rsidRPr="00576629" w:rsidRDefault="00EC4149" w:rsidP="00FC1E6C">
      <w:pPr>
        <w:pStyle w:val="NormalWeb"/>
        <w:numPr>
          <w:ilvl w:val="0"/>
          <w:numId w:val="6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Sistema de </w:t>
      </w:r>
      <w:r w:rsidRPr="00576629">
        <w:rPr>
          <w:rStyle w:val="Forte"/>
          <w:rFonts w:ascii="Arial Narrow" w:hAnsi="Arial Narrow"/>
          <w:sz w:val="22"/>
          <w:szCs w:val="22"/>
        </w:rPr>
        <w:t>cláusulas dinâmicas</w:t>
      </w:r>
      <w:r w:rsidRPr="00576629">
        <w:rPr>
          <w:rFonts w:ascii="Arial Narrow" w:hAnsi="Arial Narrow"/>
          <w:sz w:val="22"/>
          <w:szCs w:val="22"/>
        </w:rPr>
        <w:t xml:space="preserve"> (modelo parametrizável) por tipo de contrato e serviço.</w:t>
      </w:r>
    </w:p>
    <w:p w14:paraId="0AFCA201" w14:textId="77777777" w:rsidR="00EC4149" w:rsidRPr="00576629" w:rsidRDefault="00EC4149" w:rsidP="00FC1E6C">
      <w:pPr>
        <w:pStyle w:val="NormalWeb"/>
        <w:numPr>
          <w:ilvl w:val="0"/>
          <w:numId w:val="6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Validação automática de dados fiscais e </w:t>
      </w:r>
      <w:proofErr w:type="spellStart"/>
      <w:r w:rsidRPr="00576629">
        <w:rPr>
          <w:rFonts w:ascii="Arial Narrow" w:hAnsi="Arial Narrow"/>
          <w:sz w:val="22"/>
          <w:szCs w:val="22"/>
        </w:rPr>
        <w:t>CNPJs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18DFB39E" w14:textId="77777777" w:rsidR="00EC4149" w:rsidRPr="00576629" w:rsidRDefault="00EC4149" w:rsidP="00FC1E6C">
      <w:pPr>
        <w:pStyle w:val="NormalWeb"/>
        <w:numPr>
          <w:ilvl w:val="0"/>
          <w:numId w:val="6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Geração automatizada de anexos contratuais (aditivos e revisões).</w:t>
      </w:r>
    </w:p>
    <w:p w14:paraId="1AD43E03" w14:textId="0D49C1B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Objetivo técnico:</w:t>
      </w:r>
      <w:r w:rsidRPr="00576629">
        <w:rPr>
          <w:rFonts w:ascii="Arial Narrow" w:hAnsi="Arial Narrow"/>
          <w:sz w:val="22"/>
          <w:szCs w:val="22"/>
        </w:rPr>
        <w:t xml:space="preserve"> Automatizar o ciclo contrato → emissão → validação.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Critério de sucesso:</w:t>
      </w:r>
      <w:r w:rsidRPr="00576629">
        <w:rPr>
          <w:rFonts w:ascii="Arial Narrow" w:hAnsi="Arial Narrow"/>
          <w:sz w:val="22"/>
          <w:szCs w:val="22"/>
        </w:rPr>
        <w:t xml:space="preserve"> 95% das NFS-e válidas e associadas ao contrato correto.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lastRenderedPageBreak/>
        <w:t>Dependência:</w:t>
      </w:r>
      <w:r w:rsidRPr="00576629">
        <w:rPr>
          <w:rFonts w:ascii="Arial Narrow" w:hAnsi="Arial Narrow"/>
          <w:sz w:val="22"/>
          <w:szCs w:val="22"/>
        </w:rPr>
        <w:t xml:space="preserve"> Estrutura de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contract_versions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CdigoHTML"/>
          <w:rFonts w:ascii="Arial Narrow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(da Fase 1).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Stack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adicional:</w:t>
      </w:r>
      <w:r w:rsidRPr="00576629">
        <w:rPr>
          <w:rFonts w:ascii="Arial Narrow" w:hAnsi="Arial Narrow"/>
          <w:sz w:val="22"/>
          <w:szCs w:val="22"/>
        </w:rPr>
        <w:t xml:space="preserve"> Node fiscal </w:t>
      </w:r>
      <w:proofErr w:type="spellStart"/>
      <w:r w:rsidRPr="00576629">
        <w:rPr>
          <w:rFonts w:ascii="Arial Narrow" w:hAnsi="Arial Narrow"/>
          <w:sz w:val="22"/>
          <w:szCs w:val="22"/>
        </w:rPr>
        <w:t>adapters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Template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Engine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Handlebars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Puppeteer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5B5BC631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Fase 3 — Split e Escrow On-chain (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Stablecoin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) </w:t>
      </w:r>
      <w:r w:rsidRPr="00576629">
        <w:rPr>
          <w:rStyle w:val="Forte"/>
          <w:rFonts w:ascii="Segoe UI Emoji" w:hAnsi="Segoe UI Emoji" w:cs="Segoe UI Emoji"/>
          <w:b/>
          <w:bCs/>
          <w:sz w:val="22"/>
          <w:szCs w:val="22"/>
        </w:rPr>
        <w:t>🔜</w:t>
      </w:r>
    </w:p>
    <w:p w14:paraId="6ACF1C1E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Status:</w:t>
      </w:r>
      <w:r w:rsidRPr="00576629">
        <w:rPr>
          <w:rFonts w:ascii="Arial Narrow" w:hAnsi="Arial Narrow"/>
          <w:sz w:val="22"/>
          <w:szCs w:val="22"/>
        </w:rPr>
        <w:t xml:space="preserve"> Planejada /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Finance</w:t>
      </w:r>
      <w:proofErr w:type="spellEnd"/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br/>
        <w:t>Introduz automação financeira descentralizada (</w:t>
      </w:r>
      <w:proofErr w:type="spellStart"/>
      <w:r w:rsidRPr="00576629">
        <w:rPr>
          <w:rFonts w:ascii="Arial Narrow" w:hAnsi="Arial Narrow"/>
          <w:sz w:val="22"/>
          <w:szCs w:val="22"/>
        </w:rPr>
        <w:t>DeFi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corporativa).</w:t>
      </w:r>
    </w:p>
    <w:p w14:paraId="26768E55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Entregas principais:</w:t>
      </w:r>
    </w:p>
    <w:p w14:paraId="2D3F07DB" w14:textId="77777777" w:rsidR="00EC4149" w:rsidRPr="00576629" w:rsidRDefault="00EC4149" w:rsidP="00FC1E6C">
      <w:pPr>
        <w:pStyle w:val="NormalWeb"/>
        <w:numPr>
          <w:ilvl w:val="0"/>
          <w:numId w:val="6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Contratos inteligentes (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de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Split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Payment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Escrow</w:t>
      </w:r>
      <w:r w:rsidRPr="00576629">
        <w:rPr>
          <w:rFonts w:ascii="Arial Narrow" w:hAnsi="Arial Narrow"/>
          <w:sz w:val="22"/>
          <w:szCs w:val="22"/>
        </w:rPr>
        <w:t xml:space="preserve"> com tokens estáveis (ex.: USDC).</w:t>
      </w:r>
    </w:p>
    <w:p w14:paraId="661D2024" w14:textId="77777777" w:rsidR="00EC4149" w:rsidRPr="00576629" w:rsidRDefault="00EC4149" w:rsidP="00FC1E6C">
      <w:pPr>
        <w:pStyle w:val="NormalWeb"/>
        <w:numPr>
          <w:ilvl w:val="0"/>
          <w:numId w:val="6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Lógica condicional: liberações por marcos de entrega, datas, aprovação manual.</w:t>
      </w:r>
    </w:p>
    <w:p w14:paraId="0666FF24" w14:textId="77777777" w:rsidR="00EC4149" w:rsidRPr="00576629" w:rsidRDefault="00EC4149" w:rsidP="00FC1E6C">
      <w:pPr>
        <w:pStyle w:val="NormalWeb"/>
        <w:numPr>
          <w:ilvl w:val="0"/>
          <w:numId w:val="6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Registro automático da liquidação financeira associada ao contrato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3856B76F" w14:textId="77777777" w:rsidR="00EC4149" w:rsidRPr="00576629" w:rsidRDefault="00EC4149" w:rsidP="00FC1E6C">
      <w:pPr>
        <w:pStyle w:val="NormalWeb"/>
        <w:numPr>
          <w:ilvl w:val="0"/>
          <w:numId w:val="6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Módulo de reconciliação entre registros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Pix</w:t>
      </w:r>
      <w:proofErr w:type="spellEnd"/>
      <w:r w:rsidRPr="00576629">
        <w:rPr>
          <w:rFonts w:ascii="Arial Narrow" w:hAnsi="Arial Narrow"/>
          <w:sz w:val="22"/>
          <w:szCs w:val="22"/>
        </w:rPr>
        <w:t>/API bancária (para dupla conferência).</w:t>
      </w:r>
    </w:p>
    <w:p w14:paraId="1E36E562" w14:textId="7B732F90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Objetivo técnico:</w:t>
      </w:r>
      <w:r w:rsidRPr="00576629">
        <w:rPr>
          <w:rFonts w:ascii="Arial Narrow" w:hAnsi="Arial Narrow"/>
          <w:sz w:val="22"/>
          <w:szCs w:val="22"/>
        </w:rPr>
        <w:t xml:space="preserve"> Reduzir inadimplência e permitir liquidação automática baseada em contrato.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Critério de sucesso:</w:t>
      </w:r>
      <w:r w:rsidRPr="00576629">
        <w:rPr>
          <w:rFonts w:ascii="Arial Narrow" w:hAnsi="Arial Narrow"/>
          <w:sz w:val="22"/>
          <w:szCs w:val="22"/>
        </w:rPr>
        <w:t xml:space="preserve"> Split executado com sucesso em 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→ release → </w:t>
      </w:r>
      <w:proofErr w:type="spellStart"/>
      <w:r w:rsidRPr="00576629">
        <w:rPr>
          <w:rFonts w:ascii="Arial Narrow" w:hAnsi="Arial Narrow"/>
          <w:sz w:val="22"/>
          <w:szCs w:val="22"/>
        </w:rPr>
        <w:t>proof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Stack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adicional: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Solidity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</w:t>
      </w:r>
      <w:proofErr w:type="spellStart"/>
      <w:r w:rsidRPr="00576629">
        <w:rPr>
          <w:rFonts w:ascii="Arial Narrow" w:hAnsi="Arial Narrow"/>
          <w:sz w:val="22"/>
          <w:szCs w:val="22"/>
        </w:rPr>
        <w:t>Hardhat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mainnet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stablecoins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(USDC 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3B0A9A5F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Fase 4 — BI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Preditivo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+ KYC/KYB </w:t>
      </w:r>
      <w:r w:rsidRPr="00576629">
        <w:rPr>
          <w:rStyle w:val="Forte"/>
          <w:rFonts w:ascii="Segoe UI Emoji" w:hAnsi="Segoe UI Emoji" w:cs="Segoe UI Emoji"/>
          <w:b/>
          <w:bCs/>
          <w:sz w:val="22"/>
          <w:szCs w:val="22"/>
        </w:rPr>
        <w:t>🔜</w:t>
      </w:r>
    </w:p>
    <w:p w14:paraId="20D10A14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Status:</w:t>
      </w:r>
      <w:r w:rsidRPr="00576629">
        <w:rPr>
          <w:rFonts w:ascii="Arial Narrow" w:hAnsi="Arial Narrow"/>
          <w:sz w:val="22"/>
          <w:szCs w:val="22"/>
        </w:rPr>
        <w:t xml:space="preserve"> Planejada / Expansão Enterprise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Descrição:</w:t>
      </w:r>
      <w:r w:rsidRPr="00576629">
        <w:rPr>
          <w:rFonts w:ascii="Arial Narrow" w:hAnsi="Arial Narrow"/>
          <w:sz w:val="22"/>
          <w:szCs w:val="22"/>
        </w:rPr>
        <w:br/>
        <w:t xml:space="preserve">Evolui o módulo contratual para um </w:t>
      </w:r>
      <w:r w:rsidRPr="00576629">
        <w:rPr>
          <w:rStyle w:val="Forte"/>
          <w:rFonts w:ascii="Arial Narrow" w:hAnsi="Arial Narrow"/>
          <w:sz w:val="22"/>
          <w:szCs w:val="22"/>
        </w:rPr>
        <w:t>hub inteligente de governança e risco</w:t>
      </w:r>
      <w:r w:rsidRPr="00576629">
        <w:rPr>
          <w:rFonts w:ascii="Arial Narrow" w:hAnsi="Arial Narrow"/>
          <w:sz w:val="22"/>
          <w:szCs w:val="22"/>
        </w:rPr>
        <w:t xml:space="preserve">, agregando </w:t>
      </w:r>
      <w:proofErr w:type="spellStart"/>
      <w:r w:rsidRPr="00576629">
        <w:rPr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inteligência de dados.</w:t>
      </w:r>
    </w:p>
    <w:p w14:paraId="0E7C5365" w14:textId="77777777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Entregas principais:</w:t>
      </w:r>
    </w:p>
    <w:p w14:paraId="52981106" w14:textId="77777777" w:rsidR="00EC4149" w:rsidRPr="00576629" w:rsidRDefault="00EC4149" w:rsidP="00FC1E6C">
      <w:pPr>
        <w:pStyle w:val="NormalWeb"/>
        <w:numPr>
          <w:ilvl w:val="0"/>
          <w:numId w:val="6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Painéis preditivos (BI)</w:t>
      </w:r>
      <w:r w:rsidRPr="00576629">
        <w:rPr>
          <w:rFonts w:ascii="Arial Narrow" w:hAnsi="Arial Narrow"/>
          <w:sz w:val="22"/>
          <w:szCs w:val="22"/>
        </w:rPr>
        <w:t xml:space="preserve"> de adimplência, risco contratual e performance de fornecedores.</w:t>
      </w:r>
    </w:p>
    <w:p w14:paraId="2ED1EA06" w14:textId="77777777" w:rsidR="00EC4149" w:rsidRPr="00576629" w:rsidRDefault="00EC4149" w:rsidP="00FC1E6C">
      <w:pPr>
        <w:pStyle w:val="NormalWeb"/>
        <w:numPr>
          <w:ilvl w:val="0"/>
          <w:numId w:val="6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Integração KYC/KYB</w:t>
      </w:r>
      <w:r w:rsidRPr="00576629">
        <w:rPr>
          <w:rFonts w:ascii="Arial Narrow" w:hAnsi="Arial Narrow"/>
          <w:sz w:val="22"/>
          <w:szCs w:val="22"/>
        </w:rPr>
        <w:t xml:space="preserve"> para validação automática de identidade e </w:t>
      </w:r>
      <w:proofErr w:type="spellStart"/>
      <w:r w:rsidRPr="00576629">
        <w:rPr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(SERPRO, Receita, </w:t>
      </w:r>
      <w:proofErr w:type="spellStart"/>
      <w:r w:rsidRPr="00576629">
        <w:rPr>
          <w:rFonts w:ascii="Arial Narrow" w:hAnsi="Arial Narrow"/>
          <w:sz w:val="22"/>
          <w:szCs w:val="22"/>
        </w:rPr>
        <w:t>ClearSale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</w:p>
    <w:p w14:paraId="460BAFA9" w14:textId="77777777" w:rsidR="00EC4149" w:rsidRPr="00576629" w:rsidRDefault="00EC4149" w:rsidP="00FC1E6C">
      <w:pPr>
        <w:pStyle w:val="NormalWeb"/>
        <w:numPr>
          <w:ilvl w:val="0"/>
          <w:numId w:val="6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Módulo de </w:t>
      </w:r>
      <w:r w:rsidRPr="00576629">
        <w:rPr>
          <w:rStyle w:val="Forte"/>
          <w:rFonts w:ascii="Arial Narrow" w:hAnsi="Arial Narrow"/>
          <w:sz w:val="22"/>
          <w:szCs w:val="22"/>
        </w:rPr>
        <w:t>relatórios regulatórios</w:t>
      </w:r>
      <w:r w:rsidRPr="00576629">
        <w:rPr>
          <w:rFonts w:ascii="Arial Narrow" w:hAnsi="Arial Narrow"/>
          <w:sz w:val="22"/>
          <w:szCs w:val="22"/>
        </w:rPr>
        <w:t xml:space="preserve"> (LGPD, Bacen, Receita).</w:t>
      </w:r>
    </w:p>
    <w:p w14:paraId="495ECB2C" w14:textId="77777777" w:rsidR="00EC4149" w:rsidRPr="00576629" w:rsidRDefault="00EC4149" w:rsidP="00FC1E6C">
      <w:pPr>
        <w:pStyle w:val="NormalWeb"/>
        <w:numPr>
          <w:ilvl w:val="0"/>
          <w:numId w:val="6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API pública de consulta de integridade contratual para terceiros (auditores, bancos).</w:t>
      </w:r>
    </w:p>
    <w:p w14:paraId="62122C05" w14:textId="4DE13EE4" w:rsidR="00EC4149" w:rsidRPr="00576629" w:rsidRDefault="00EC4149" w:rsidP="00EC414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Objetivo técnico:</w:t>
      </w:r>
      <w:r w:rsidRPr="00576629">
        <w:rPr>
          <w:rFonts w:ascii="Arial Narrow" w:hAnsi="Arial Narrow"/>
          <w:sz w:val="22"/>
          <w:szCs w:val="22"/>
        </w:rPr>
        <w:t xml:space="preserve"> Transformar o módulo contratual em uma infraestrutura confiável de dados e validação.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Critério de sucesso:</w:t>
      </w:r>
      <w:r w:rsidRPr="00576629">
        <w:rPr>
          <w:rFonts w:ascii="Arial Narrow" w:hAnsi="Arial Narrow"/>
          <w:sz w:val="22"/>
          <w:szCs w:val="22"/>
        </w:rPr>
        <w:t xml:space="preserve"> Painel ativo com métricas de risco e integrações com provedores externos.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Stack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adicional:</w:t>
      </w:r>
      <w:r w:rsidRPr="00576629">
        <w:rPr>
          <w:rFonts w:ascii="Arial Narrow" w:hAnsi="Arial Narrow"/>
          <w:sz w:val="22"/>
          <w:szCs w:val="22"/>
        </w:rPr>
        <w:t xml:space="preserve"> Power BI/</w:t>
      </w:r>
      <w:proofErr w:type="spellStart"/>
      <w:r w:rsidRPr="00576629">
        <w:rPr>
          <w:rFonts w:ascii="Arial Narrow" w:hAnsi="Arial Narrow"/>
          <w:sz w:val="22"/>
          <w:szCs w:val="22"/>
        </w:rPr>
        <w:t>Metabase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API </w:t>
      </w:r>
      <w:proofErr w:type="spellStart"/>
      <w:r w:rsidRPr="00576629">
        <w:rPr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ML models (preditivo), Redis </w:t>
      </w:r>
      <w:proofErr w:type="spellStart"/>
      <w:r w:rsidRPr="00576629">
        <w:rPr>
          <w:rFonts w:ascii="Arial Narrow" w:hAnsi="Arial Narrow"/>
          <w:sz w:val="22"/>
          <w:szCs w:val="22"/>
        </w:rPr>
        <w:t>Streams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6E2F9A60" w14:textId="77777777" w:rsidR="00EC4149" w:rsidRPr="00576629" w:rsidRDefault="00EC4149" w:rsidP="00EC4149">
      <w:pPr>
        <w:pStyle w:val="Ttulo2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Resumo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de </w:t>
      </w: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Evolução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3276"/>
        <w:gridCol w:w="2284"/>
        <w:gridCol w:w="2683"/>
      </w:tblGrid>
      <w:tr w:rsidR="00EC4149" w:rsidRPr="00576629" w14:paraId="05F7A8D9" w14:textId="77777777" w:rsidTr="00EC4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2378F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E5A24F8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>Foco Técnico</w:t>
            </w:r>
          </w:p>
        </w:tc>
        <w:tc>
          <w:tcPr>
            <w:tcW w:w="0" w:type="auto"/>
            <w:vAlign w:val="center"/>
            <w:hideMark/>
          </w:tcPr>
          <w:p w14:paraId="33490487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r w:rsidRPr="00576629">
              <w:rPr>
                <w:rFonts w:ascii="Arial Narrow" w:hAnsi="Arial Narrow"/>
                <w:b/>
                <w:bCs/>
              </w:rPr>
              <w:t xml:space="preserve">Stack / 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Tecnologia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F7EFF" w14:textId="77777777" w:rsidR="00EC4149" w:rsidRPr="00576629" w:rsidRDefault="00EC4149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Resultado</w:t>
            </w:r>
            <w:proofErr w:type="spellEnd"/>
            <w:r w:rsidRPr="00576629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esperado</w:t>
            </w:r>
            <w:proofErr w:type="spellEnd"/>
          </w:p>
        </w:tc>
      </w:tr>
      <w:tr w:rsidR="00EC4149" w:rsidRPr="00576629" w14:paraId="6AF5F1ED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46C1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481D41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Registro</w:t>
            </w:r>
            <w:proofErr w:type="spellEnd"/>
            <w:r w:rsidRPr="00576629">
              <w:rPr>
                <w:rFonts w:ascii="Arial Narrow" w:hAnsi="Arial Narrow"/>
              </w:rPr>
              <w:t xml:space="preserve"> digital e </w:t>
            </w:r>
            <w:proofErr w:type="spellStart"/>
            <w:r w:rsidRPr="00576629">
              <w:rPr>
                <w:rFonts w:ascii="Arial Narrow" w:hAnsi="Arial Narrow"/>
              </w:rPr>
              <w:t>prova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autenticidade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6F080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IPFS, SHA-256, Polygon </w:t>
            </w:r>
            <w:proofErr w:type="spellStart"/>
            <w:r w:rsidRPr="00576629">
              <w:rPr>
                <w:rFonts w:ascii="Arial Narrow" w:hAnsi="Arial Narrow"/>
              </w:rPr>
              <w:t>Testnet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52694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Contrato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rastreável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auditável</w:t>
            </w:r>
            <w:proofErr w:type="spellEnd"/>
          </w:p>
        </w:tc>
      </w:tr>
      <w:tr w:rsidR="00EC4149" w:rsidRPr="00576629" w14:paraId="555CE599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FC2B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CED31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Automação</w:t>
            </w:r>
            <w:proofErr w:type="spellEnd"/>
            <w:r w:rsidRPr="00576629">
              <w:rPr>
                <w:rFonts w:ascii="Arial Narrow" w:hAnsi="Arial Narrow"/>
              </w:rPr>
              <w:t xml:space="preserve"> fiscal e </w:t>
            </w:r>
            <w:proofErr w:type="spellStart"/>
            <w:r w:rsidRPr="00576629">
              <w:rPr>
                <w:rFonts w:ascii="Arial Narrow" w:hAnsi="Arial Narrow"/>
              </w:rPr>
              <w:t>cláusulas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jurídicas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lastRenderedPageBreak/>
              <w:t>dinâmicas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4361D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lastRenderedPageBreak/>
              <w:t xml:space="preserve">NFS-e API, Template </w:t>
            </w:r>
            <w:r w:rsidRPr="00576629">
              <w:rPr>
                <w:rFonts w:ascii="Arial Narrow" w:hAnsi="Arial Narrow"/>
              </w:rPr>
              <w:lastRenderedPageBreak/>
              <w:t>Engine</w:t>
            </w:r>
          </w:p>
        </w:tc>
        <w:tc>
          <w:tcPr>
            <w:tcW w:w="0" w:type="auto"/>
            <w:vAlign w:val="center"/>
            <w:hideMark/>
          </w:tcPr>
          <w:p w14:paraId="1FECAAB0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lastRenderedPageBreak/>
              <w:t>Redução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fricção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erros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lastRenderedPageBreak/>
              <w:t>fiscais</w:t>
            </w:r>
            <w:proofErr w:type="spellEnd"/>
          </w:p>
        </w:tc>
      </w:tr>
      <w:tr w:rsidR="00EC4149" w:rsidRPr="00576629" w14:paraId="1F5BD3EE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0F93E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CC6B77C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Split/escrow on-chain com </w:t>
            </w:r>
            <w:proofErr w:type="spellStart"/>
            <w:r w:rsidRPr="00576629">
              <w:rPr>
                <w:rFonts w:ascii="Arial Narrow" w:hAnsi="Arial Narrow"/>
              </w:rPr>
              <w:t>stablecoin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9E278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Solidity, Ethers.js, USDC</w:t>
            </w:r>
          </w:p>
        </w:tc>
        <w:tc>
          <w:tcPr>
            <w:tcW w:w="0" w:type="auto"/>
            <w:vAlign w:val="center"/>
            <w:hideMark/>
          </w:tcPr>
          <w:p w14:paraId="14F1E7F1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Liquidação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automática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segura</w:t>
            </w:r>
            <w:proofErr w:type="spellEnd"/>
          </w:p>
        </w:tc>
      </w:tr>
      <w:tr w:rsidR="00EC4149" w:rsidRPr="00576629" w14:paraId="0E8D8AA5" w14:textId="77777777" w:rsidTr="00EC4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20F6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A34C7F" w14:textId="77777777" w:rsidR="00EC4149" w:rsidRPr="00576629" w:rsidRDefault="00EC4149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Inteligência</w:t>
            </w:r>
            <w:proofErr w:type="spellEnd"/>
            <w:r w:rsidRPr="00576629">
              <w:rPr>
                <w:rFonts w:ascii="Arial Narrow" w:hAnsi="Arial Narrow"/>
              </w:rPr>
              <w:t xml:space="preserve"> e compliance </w:t>
            </w:r>
            <w:proofErr w:type="spellStart"/>
            <w:r w:rsidRPr="00576629">
              <w:rPr>
                <w:rFonts w:ascii="Arial Narrow" w:hAnsi="Arial Narrow"/>
              </w:rPr>
              <w:t>automatizado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A506C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>BI, ML, KYC/KYB APIs</w:t>
            </w:r>
          </w:p>
        </w:tc>
        <w:tc>
          <w:tcPr>
            <w:tcW w:w="0" w:type="auto"/>
            <w:vAlign w:val="center"/>
            <w:hideMark/>
          </w:tcPr>
          <w:p w14:paraId="11AC0020" w14:textId="77777777" w:rsidR="00EC4149" w:rsidRPr="00576629" w:rsidRDefault="00EC4149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Risco </w:t>
            </w:r>
            <w:proofErr w:type="spellStart"/>
            <w:r w:rsidRPr="00576629">
              <w:rPr>
                <w:rFonts w:ascii="Arial Narrow" w:hAnsi="Arial Narrow"/>
              </w:rPr>
              <w:t>reduzido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confiança</w:t>
            </w:r>
            <w:proofErr w:type="spellEnd"/>
            <w:r w:rsidRPr="00576629">
              <w:rPr>
                <w:rFonts w:ascii="Arial Narrow" w:hAnsi="Arial Narrow"/>
              </w:rPr>
              <w:t xml:space="preserve"> de mercado</w:t>
            </w:r>
          </w:p>
        </w:tc>
      </w:tr>
    </w:tbl>
    <w:p w14:paraId="60DA556B" w14:textId="77777777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11</w:t>
      </w:r>
      <w:r w:rsidRPr="00576629">
        <w:rPr>
          <w:rFonts w:ascii="Arial Narrow" w:hAnsi="Arial Narrow"/>
          <w:sz w:val="22"/>
          <w:szCs w:val="22"/>
        </w:rPr>
        <w:t>️</w:t>
      </w:r>
      <w:r w:rsidRPr="00576629">
        <w:rPr>
          <w:rFonts w:ascii="Tahoma" w:hAnsi="Tahoma" w:cs="Tahoma"/>
          <w:sz w:val="22"/>
          <w:szCs w:val="22"/>
        </w:rPr>
        <w:t>⃣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Decisões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Trade-offs (ADR)</w:t>
      </w:r>
    </w:p>
    <w:p w14:paraId="6AC785B6" w14:textId="77777777" w:rsidR="00CA56AD" w:rsidRPr="00576629" w:rsidRDefault="00CA56AD" w:rsidP="00CA56AD">
      <w:pPr>
        <w:pStyle w:val="Ttulo1"/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>Decisões</w:t>
      </w:r>
      <w:proofErr w:type="spellEnd"/>
      <w:r w:rsidRPr="00576629">
        <w:rPr>
          <w:rStyle w:val="Forte"/>
          <w:rFonts w:ascii="Arial Narrow" w:hAnsi="Arial Narrow"/>
          <w:b/>
          <w:bCs/>
          <w:sz w:val="22"/>
          <w:szCs w:val="22"/>
        </w:rPr>
        <w:t xml:space="preserve"> e Trade-offs (ADR)</w:t>
      </w:r>
    </w:p>
    <w:p w14:paraId="4E733F17" w14:textId="7345D56A" w:rsidR="00CA56AD" w:rsidRPr="00576629" w:rsidRDefault="00CA56AD" w:rsidP="002C3B39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Formato padrão por ADR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ID · Título</w:t>
      </w:r>
      <w:r w:rsidRPr="00576629">
        <w:rPr>
          <w:rFonts w:ascii="Arial Narrow" w:hAnsi="Arial Narrow"/>
          <w:sz w:val="22"/>
          <w:szCs w:val="22"/>
        </w:rPr>
        <w:t xml:space="preserve"> — </w:t>
      </w:r>
      <w:r w:rsidRPr="00576629">
        <w:rPr>
          <w:rStyle w:val="Forte"/>
          <w:rFonts w:ascii="Arial Narrow" w:hAnsi="Arial Narrow"/>
          <w:sz w:val="22"/>
          <w:szCs w:val="22"/>
        </w:rPr>
        <w:t>Status</w:t>
      </w:r>
      <w:r w:rsidRPr="00576629">
        <w:rPr>
          <w:rFonts w:ascii="Arial Narrow" w:hAnsi="Arial Narrow"/>
          <w:sz w:val="22"/>
          <w:szCs w:val="22"/>
        </w:rPr>
        <w:t xml:space="preserve"> (Aceita/Provisória/Em revisão)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t xml:space="preserve"> · </w:t>
      </w:r>
      <w:r w:rsidRPr="00576629">
        <w:rPr>
          <w:rStyle w:val="Forte"/>
          <w:rFonts w:ascii="Arial Narrow" w:hAnsi="Arial Narrow"/>
          <w:sz w:val="22"/>
          <w:szCs w:val="22"/>
        </w:rPr>
        <w:t>Opções consideradas</w:t>
      </w:r>
      <w:r w:rsidRPr="00576629">
        <w:rPr>
          <w:rFonts w:ascii="Arial Narrow" w:hAnsi="Arial Narrow"/>
          <w:sz w:val="22"/>
          <w:szCs w:val="22"/>
        </w:rPr>
        <w:t xml:space="preserve"> · </w:t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t xml:space="preserve"> · </w:t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  <w:r w:rsidRPr="00576629">
        <w:rPr>
          <w:rFonts w:ascii="Arial Narrow" w:hAnsi="Arial Narrow"/>
          <w:sz w:val="22"/>
          <w:szCs w:val="22"/>
        </w:rPr>
        <w:t xml:space="preserve"> · </w:t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  <w:r w:rsidRPr="00576629">
        <w:rPr>
          <w:rFonts w:ascii="Arial Narrow" w:hAnsi="Arial Narrow"/>
          <w:sz w:val="22"/>
          <w:szCs w:val="22"/>
        </w:rPr>
        <w:t xml:space="preserve"> · </w:t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  <w:r w:rsidRPr="00576629">
        <w:rPr>
          <w:rFonts w:ascii="Arial Narrow" w:hAnsi="Arial Narrow"/>
          <w:sz w:val="22"/>
          <w:szCs w:val="22"/>
        </w:rPr>
        <w:t xml:space="preserve"> ·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</w:p>
    <w:p w14:paraId="36482E39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ADR-001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Registro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Off-chain no MVP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0A220485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Precisamos de prova pública de existência/</w:t>
      </w:r>
      <w:proofErr w:type="spellStart"/>
      <w:r w:rsidRPr="00576629">
        <w:rPr>
          <w:rFonts w:ascii="Arial Narrow" w:hAnsi="Arial Narrow"/>
          <w:sz w:val="22"/>
          <w:szCs w:val="22"/>
        </w:rPr>
        <w:t>immutabilidade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contratos, com baixo custo e baixa complexidade inicial.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 consideradas</w:t>
      </w:r>
      <w:r w:rsidRPr="00576629">
        <w:rPr>
          <w:rFonts w:ascii="Arial Narrow" w:hAnsi="Arial Narrow"/>
          <w:sz w:val="22"/>
          <w:szCs w:val="22"/>
        </w:rPr>
        <w:br/>
        <w:t xml:space="preserve">(1) Execução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completa (contrato inteligente com lógica de pagamento) · (2) Registro off-</w:t>
      </w:r>
      <w:proofErr w:type="spellStart"/>
      <w:r w:rsidRPr="00576629">
        <w:rPr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(3) Somente armazenamento centralizado.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Registro off-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>) para “cartório digital” (prova), sem movimentar valores.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5614248D" w14:textId="77777777" w:rsidR="00CA56AD" w:rsidRPr="00576629" w:rsidRDefault="00CA56AD" w:rsidP="00FC1E6C">
      <w:pPr>
        <w:pStyle w:val="NormalWeb"/>
        <w:numPr>
          <w:ilvl w:val="0"/>
          <w:numId w:val="26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Custos de gás e complexidade </w:t>
      </w:r>
      <w:r w:rsidRPr="00576629">
        <w:rPr>
          <w:rStyle w:val="Forte"/>
          <w:rFonts w:ascii="Arial Narrow" w:hAnsi="Arial Narrow"/>
          <w:sz w:val="22"/>
          <w:szCs w:val="22"/>
        </w:rPr>
        <w:t>baixos</w:t>
      </w:r>
      <w:r w:rsidRPr="00576629">
        <w:rPr>
          <w:rFonts w:ascii="Arial Narrow" w:hAnsi="Arial Narrow"/>
          <w:sz w:val="22"/>
          <w:szCs w:val="22"/>
        </w:rPr>
        <w:t>; entrega rápida do MVP.</w:t>
      </w:r>
    </w:p>
    <w:p w14:paraId="5DCB24F0" w14:textId="77777777" w:rsidR="00CA56AD" w:rsidRPr="00576629" w:rsidRDefault="00CA56AD" w:rsidP="00FC1E6C">
      <w:pPr>
        <w:pStyle w:val="NormalWeb"/>
        <w:numPr>
          <w:ilvl w:val="0"/>
          <w:numId w:val="26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Pagamentos permanecem off-</w:t>
      </w:r>
      <w:proofErr w:type="spellStart"/>
      <w:r w:rsidRPr="00576629">
        <w:rPr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>; automação financeira fica para Fase 2/3.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555504B8" w14:textId="77777777" w:rsidR="00CA56AD" w:rsidRPr="00576629" w:rsidRDefault="00CA56AD" w:rsidP="00FC1E6C">
      <w:pPr>
        <w:pStyle w:val="NormalWeb"/>
        <w:numPr>
          <w:ilvl w:val="0"/>
          <w:numId w:val="2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Risco: percepção de “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incompleta”. Mitigar com </w:t>
      </w:r>
      <w:proofErr w:type="spellStart"/>
      <w:r w:rsidRPr="00576629">
        <w:rPr>
          <w:rFonts w:ascii="Arial Narrow" w:hAnsi="Arial Narrow"/>
          <w:sz w:val="22"/>
          <w:szCs w:val="22"/>
        </w:rPr>
        <w:t>roadmap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público para split/</w:t>
      </w:r>
      <w:proofErr w:type="spellStart"/>
      <w:r w:rsidRPr="00576629">
        <w:rPr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certificado de prova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3C24821F" w14:textId="61512CDC" w:rsidR="00CA56AD" w:rsidRPr="00576629" w:rsidRDefault="00CA56AD" w:rsidP="00FC1E6C">
      <w:pPr>
        <w:pStyle w:val="NormalWeb"/>
        <w:numPr>
          <w:ilvl w:val="0"/>
          <w:numId w:val="2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Volume &gt; 5k contratos/mês; demanda de clientes por </w:t>
      </w:r>
      <w:r w:rsidRPr="00576629">
        <w:rPr>
          <w:rStyle w:val="Forte"/>
          <w:rFonts w:ascii="Arial Narrow" w:hAnsi="Arial Narrow"/>
          <w:sz w:val="22"/>
          <w:szCs w:val="22"/>
        </w:rPr>
        <w:t>execução programável</w:t>
      </w:r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Tech Lead</w:t>
      </w:r>
    </w:p>
    <w:p w14:paraId="5FA0B281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ADR-002 · IPFS vs S3 para o PDF do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contrato</w:t>
      </w:r>
      <w:proofErr w:type="spellEnd"/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32ECF780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Precisamos de armazenamento verificável e público para prova de integridade.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Fonts w:ascii="Arial Narrow" w:hAnsi="Arial Narrow"/>
          <w:sz w:val="22"/>
          <w:szCs w:val="22"/>
        </w:rPr>
        <w:lastRenderedPageBreak/>
        <w:t xml:space="preserve">(1) </w:t>
      </w:r>
      <w:r w:rsidRPr="00576629">
        <w:rPr>
          <w:rStyle w:val="Forte"/>
          <w:rFonts w:ascii="Arial Narrow" w:hAnsi="Arial Narrow"/>
          <w:sz w:val="22"/>
          <w:szCs w:val="22"/>
        </w:rPr>
        <w:t>IPFS</w:t>
      </w:r>
      <w:r w:rsidRPr="00576629">
        <w:rPr>
          <w:rFonts w:ascii="Arial Narrow" w:hAnsi="Arial Narrow"/>
          <w:sz w:val="22"/>
          <w:szCs w:val="22"/>
        </w:rPr>
        <w:t xml:space="preserve"> (Web3.Storage/</w:t>
      </w:r>
      <w:proofErr w:type="spellStart"/>
      <w:r w:rsidRPr="00576629">
        <w:rPr>
          <w:rFonts w:ascii="Arial Narrow" w:hAnsi="Arial Narrow"/>
          <w:sz w:val="22"/>
          <w:szCs w:val="22"/>
        </w:rPr>
        <w:t>Pinata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· (2) </w:t>
      </w:r>
      <w:r w:rsidRPr="00576629">
        <w:rPr>
          <w:rStyle w:val="Forte"/>
          <w:rFonts w:ascii="Arial Narrow" w:hAnsi="Arial Narrow"/>
          <w:sz w:val="22"/>
          <w:szCs w:val="22"/>
        </w:rPr>
        <w:t>S3</w:t>
      </w:r>
      <w:r w:rsidRPr="00576629">
        <w:rPr>
          <w:rFonts w:ascii="Arial Narrow" w:hAnsi="Arial Narrow"/>
          <w:sz w:val="22"/>
          <w:szCs w:val="22"/>
        </w:rPr>
        <w:t xml:space="preserve"> privado com link assinado · (3) Híbrido (IPFS + cópia canônica S3).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(3) </w:t>
      </w:r>
      <w:r w:rsidRPr="00576629">
        <w:rPr>
          <w:rStyle w:val="Forte"/>
          <w:rFonts w:ascii="Arial Narrow" w:hAnsi="Arial Narrow"/>
          <w:sz w:val="22"/>
          <w:szCs w:val="22"/>
        </w:rPr>
        <w:t>Híbrido</w:t>
      </w:r>
      <w:r w:rsidRPr="00576629">
        <w:rPr>
          <w:rFonts w:ascii="Arial Narrow" w:hAnsi="Arial Narrow"/>
          <w:sz w:val="22"/>
          <w:szCs w:val="22"/>
        </w:rPr>
        <w:t xml:space="preserve">: IPFS (CID) como </w:t>
      </w:r>
      <w:r w:rsidRPr="00576629">
        <w:rPr>
          <w:rStyle w:val="Forte"/>
          <w:rFonts w:ascii="Arial Narrow" w:hAnsi="Arial Narrow"/>
          <w:sz w:val="22"/>
          <w:szCs w:val="22"/>
        </w:rPr>
        <w:t>fonte pública de prova</w:t>
      </w:r>
      <w:r w:rsidRPr="00576629">
        <w:rPr>
          <w:rFonts w:ascii="Arial Narrow" w:hAnsi="Arial Narrow"/>
          <w:sz w:val="22"/>
          <w:szCs w:val="22"/>
        </w:rPr>
        <w:t xml:space="preserve"> + cópia canônica em S3/GCS para latência/DR.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47DFADE9" w14:textId="77777777" w:rsidR="00CA56AD" w:rsidRPr="00576629" w:rsidRDefault="00CA56AD" w:rsidP="00FC1E6C">
      <w:pPr>
        <w:pStyle w:val="NormalWeb"/>
        <w:numPr>
          <w:ilvl w:val="0"/>
          <w:numId w:val="27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Prova pública (CID) e performance/DR com S3.</w:t>
      </w:r>
    </w:p>
    <w:p w14:paraId="6B1F9743" w14:textId="77777777" w:rsidR="00CA56AD" w:rsidRPr="00576629" w:rsidRDefault="00CA56AD" w:rsidP="00FC1E6C">
      <w:pPr>
        <w:pStyle w:val="NormalWeb"/>
        <w:numPr>
          <w:ilvl w:val="0"/>
          <w:numId w:val="27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Duplica </w:t>
      </w:r>
      <w:proofErr w:type="spellStart"/>
      <w:r w:rsidRPr="00576629">
        <w:rPr>
          <w:rFonts w:ascii="Arial Narrow" w:hAnsi="Arial Narrow"/>
          <w:sz w:val="22"/>
          <w:szCs w:val="22"/>
        </w:rPr>
        <w:t>storage</w:t>
      </w:r>
      <w:proofErr w:type="spellEnd"/>
      <w:r w:rsidRPr="00576629">
        <w:rPr>
          <w:rFonts w:ascii="Arial Narrow" w:hAnsi="Arial Narrow"/>
          <w:sz w:val="22"/>
          <w:szCs w:val="22"/>
        </w:rPr>
        <w:t>; exige rotina de consistência.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35FADA74" w14:textId="77777777" w:rsidR="00CA56AD" w:rsidRPr="00576629" w:rsidRDefault="00CA56AD" w:rsidP="00FC1E6C">
      <w:pPr>
        <w:pStyle w:val="NormalWeb"/>
        <w:numPr>
          <w:ilvl w:val="0"/>
          <w:numId w:val="2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Risco: gateway IPFS instável → </w:t>
      </w:r>
      <w:proofErr w:type="spellStart"/>
      <w:r w:rsidRPr="00576629">
        <w:rPr>
          <w:rFonts w:ascii="Arial Narrow" w:hAnsi="Arial Narrow"/>
          <w:sz w:val="22"/>
          <w:szCs w:val="22"/>
        </w:rPr>
        <w:t>fallback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provider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retry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exponencial</w:t>
      </w:r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2C4D0E11" w14:textId="6AF2387F" w:rsidR="00CA56AD" w:rsidRPr="00576629" w:rsidRDefault="00CA56AD" w:rsidP="00FC1E6C">
      <w:pPr>
        <w:pStyle w:val="NormalWeb"/>
        <w:numPr>
          <w:ilvl w:val="0"/>
          <w:numId w:val="27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SLAs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IPFS &lt; 99% por 2 ciclos, ou custo/latência S3 alto.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Infra Lead</w:t>
      </w:r>
    </w:p>
    <w:p w14:paraId="23215B59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ADR-003 · Rede Blockchain — Polygon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Testnet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(Amoy)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51BA2F83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 xml:space="preserve">Prova pública barata, compatível com EVM e bom </w:t>
      </w:r>
      <w:proofErr w:type="spellStart"/>
      <w:r w:rsidRPr="00576629">
        <w:rPr>
          <w:rFonts w:ascii="Arial Narrow" w:hAnsi="Arial Narrow"/>
          <w:sz w:val="22"/>
          <w:szCs w:val="22"/>
        </w:rPr>
        <w:t>tooling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</w:t>
      </w:r>
      <w:proofErr w:type="spellStart"/>
      <w:r w:rsidRPr="00576629">
        <w:rPr>
          <w:rFonts w:ascii="Arial Narrow" w:hAnsi="Arial Narrow"/>
          <w:sz w:val="22"/>
          <w:szCs w:val="22"/>
        </w:rPr>
        <w:t>Ethereum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mainnet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(2) 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mainnet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(3) 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Amoy</w:t>
      </w:r>
      <w:proofErr w:type="spellEnd"/>
      <w:r w:rsidRPr="00576629">
        <w:rPr>
          <w:rFonts w:ascii="Arial Narrow" w:hAnsi="Arial Narrow"/>
          <w:sz w:val="22"/>
          <w:szCs w:val="22"/>
        </w:rPr>
        <w:t>) · (4) L2 (</w:t>
      </w:r>
      <w:proofErr w:type="spellStart"/>
      <w:r w:rsidRPr="00576629">
        <w:rPr>
          <w:rFonts w:ascii="Arial Narrow" w:hAnsi="Arial Narrow"/>
          <w:sz w:val="22"/>
          <w:szCs w:val="22"/>
        </w:rPr>
        <w:t>Arbitrum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Optimism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(3)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Amoy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MVP;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feature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flag</w:t>
      </w:r>
      <w:r w:rsidRPr="00576629">
        <w:rPr>
          <w:rFonts w:ascii="Arial Narrow" w:hAnsi="Arial Narrow"/>
          <w:sz w:val="22"/>
          <w:szCs w:val="22"/>
        </w:rPr>
        <w:t xml:space="preserve"> para alternar rede.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6EBD87AF" w14:textId="77777777" w:rsidR="00CA56AD" w:rsidRPr="00576629" w:rsidRDefault="00CA56AD" w:rsidP="00FC1E6C">
      <w:pPr>
        <w:pStyle w:val="NormalWeb"/>
        <w:numPr>
          <w:ilvl w:val="0"/>
          <w:numId w:val="28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TX barata/rápida; ótimo para MVP e demo.</w:t>
      </w:r>
    </w:p>
    <w:p w14:paraId="780B2F45" w14:textId="77777777" w:rsidR="00CA56AD" w:rsidRPr="00576629" w:rsidRDefault="00CA56AD" w:rsidP="00FC1E6C">
      <w:pPr>
        <w:pStyle w:val="NormalWeb"/>
        <w:numPr>
          <w:ilvl w:val="0"/>
          <w:numId w:val="28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Não é rede de produção; exige </w:t>
      </w:r>
      <w:r w:rsidRPr="00576629">
        <w:rPr>
          <w:rStyle w:val="Forte"/>
          <w:rFonts w:ascii="Arial Narrow" w:hAnsi="Arial Narrow"/>
          <w:sz w:val="22"/>
          <w:szCs w:val="22"/>
        </w:rPr>
        <w:t>rota de migração</w:t>
      </w:r>
      <w:r w:rsidRPr="00576629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576629">
        <w:rPr>
          <w:rFonts w:ascii="Arial Narrow" w:hAnsi="Arial Narrow"/>
          <w:sz w:val="22"/>
          <w:szCs w:val="22"/>
        </w:rPr>
        <w:t>mainnet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ao ir para prod.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60215D14" w14:textId="77777777" w:rsidR="00CA56AD" w:rsidRPr="00576629" w:rsidRDefault="00CA56AD" w:rsidP="00FC1E6C">
      <w:pPr>
        <w:pStyle w:val="NormalWeb"/>
        <w:numPr>
          <w:ilvl w:val="0"/>
          <w:numId w:val="2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Risco: instabilidade 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→ </w:t>
      </w:r>
      <w:proofErr w:type="spellStart"/>
      <w:r w:rsidRPr="00576629">
        <w:rPr>
          <w:rFonts w:ascii="Arial Narrow" w:hAnsi="Arial Narrow"/>
          <w:sz w:val="22"/>
          <w:szCs w:val="22"/>
        </w:rPr>
        <w:t>fallback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RPC (</w:t>
      </w:r>
      <w:proofErr w:type="spellStart"/>
      <w:r w:rsidRPr="00576629">
        <w:rPr>
          <w:rFonts w:ascii="Arial Narrow" w:hAnsi="Arial Narrow"/>
          <w:sz w:val="22"/>
          <w:szCs w:val="22"/>
        </w:rPr>
        <w:t>Alchemy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Infura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4D9B012A" w14:textId="5C6F6F8B" w:rsidR="00CA56AD" w:rsidRPr="00576629" w:rsidRDefault="00CA56AD" w:rsidP="00FC1E6C">
      <w:pPr>
        <w:pStyle w:val="NormalWeb"/>
        <w:numPr>
          <w:ilvl w:val="0"/>
          <w:numId w:val="2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Início de pilotos pagos (</w:t>
      </w:r>
      <w:proofErr w:type="spellStart"/>
      <w:r w:rsidRPr="00576629">
        <w:rPr>
          <w:rFonts w:ascii="Arial Narrow" w:hAnsi="Arial Narrow"/>
          <w:sz w:val="22"/>
          <w:szCs w:val="22"/>
        </w:rPr>
        <w:t>prod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exigência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Lead</w:t>
      </w:r>
    </w:p>
    <w:p w14:paraId="4E887D4D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ADR-004 · Hash + CID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persistidos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no BD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653BD307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Precisamos de consulta rápida, auditoria e reconciliação.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Ler sempre da </w:t>
      </w:r>
      <w:proofErr w:type="spellStart"/>
      <w:r w:rsidRPr="00576629">
        <w:rPr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/IPFS · (2) </w:t>
      </w:r>
      <w:r w:rsidRPr="00576629">
        <w:rPr>
          <w:rStyle w:val="Forte"/>
          <w:rFonts w:ascii="Arial Narrow" w:hAnsi="Arial Narrow"/>
          <w:sz w:val="22"/>
          <w:szCs w:val="22"/>
        </w:rPr>
        <w:t>Persistir em BD</w:t>
      </w:r>
      <w:r w:rsidRPr="00576629">
        <w:rPr>
          <w:rFonts w:ascii="Arial Narrow" w:hAnsi="Arial Narrow"/>
          <w:sz w:val="22"/>
          <w:szCs w:val="22"/>
        </w:rPr>
        <w:t xml:space="preserve"> (verdade operacional) + reconciliação periódica.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Persistir no BD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contract_versions.doc_hash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ipfs_cid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e reconciliar com </w:t>
      </w:r>
      <w:proofErr w:type="spellStart"/>
      <w:r w:rsidRPr="00576629">
        <w:rPr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/IPFS via </w:t>
      </w:r>
      <w:proofErr w:type="spellStart"/>
      <w:r w:rsidRPr="00576629">
        <w:rPr>
          <w:rFonts w:ascii="Arial Narrow" w:hAnsi="Arial Narrow"/>
          <w:sz w:val="22"/>
          <w:szCs w:val="22"/>
        </w:rPr>
        <w:t>job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431BAE80" w14:textId="77777777" w:rsidR="00CA56AD" w:rsidRPr="00576629" w:rsidRDefault="00CA56AD" w:rsidP="00FC1E6C">
      <w:pPr>
        <w:pStyle w:val="NormalWeb"/>
        <w:numPr>
          <w:ilvl w:val="0"/>
          <w:numId w:val="29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Baixa latência na UI; auditoria simples; </w:t>
      </w:r>
      <w:proofErr w:type="spellStart"/>
      <w:r w:rsidRPr="00576629">
        <w:rPr>
          <w:rFonts w:ascii="Arial Narrow" w:hAnsi="Arial Narrow"/>
          <w:sz w:val="22"/>
          <w:szCs w:val="22"/>
        </w:rPr>
        <w:t>export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facilite.</w:t>
      </w:r>
    </w:p>
    <w:p w14:paraId="1802411D" w14:textId="77777777" w:rsidR="00CA56AD" w:rsidRPr="00576629" w:rsidRDefault="00CA56AD" w:rsidP="00FC1E6C">
      <w:pPr>
        <w:pStyle w:val="NormalWeb"/>
        <w:numPr>
          <w:ilvl w:val="0"/>
          <w:numId w:val="29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Risco de divergência → precisa reconciliação programada.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2988BC7E" w14:textId="77777777" w:rsidR="00CA56AD" w:rsidRPr="00576629" w:rsidRDefault="00CA56AD" w:rsidP="00FC1E6C">
      <w:pPr>
        <w:pStyle w:val="NormalWeb"/>
        <w:numPr>
          <w:ilvl w:val="0"/>
          <w:numId w:val="2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Tarefas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reconcile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diárias;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recalcula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no download.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7EA902CC" w14:textId="4A2A41E9" w:rsidR="00CA56AD" w:rsidRPr="00576629" w:rsidRDefault="00CA56AD" w:rsidP="00FC1E6C">
      <w:pPr>
        <w:pStyle w:val="NormalWeb"/>
        <w:numPr>
          <w:ilvl w:val="0"/>
          <w:numId w:val="2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Divergência &gt; 0,5% por mês.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/>
          <w:sz w:val="22"/>
          <w:szCs w:val="22"/>
        </w:rPr>
        <w:t>Backend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Lead</w:t>
      </w:r>
    </w:p>
    <w:p w14:paraId="34DD5574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lastRenderedPageBreak/>
        <w:t xml:space="preserve">ADR-005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Pagamentos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Off-chain (Pix/API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bancária</w:t>
      </w:r>
      <w:proofErr w:type="spellEnd"/>
      <w:r w:rsidRPr="00576629">
        <w:rPr>
          <w:rStyle w:val="Forte"/>
          <w:rFonts w:ascii="Arial Narrow" w:hAnsi="Arial Narrow"/>
          <w:b/>
          <w:bCs/>
        </w:rPr>
        <w:t>) no MVP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2A241B08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 xml:space="preserve">Evitar complexidade de </w:t>
      </w:r>
      <w:proofErr w:type="spellStart"/>
      <w:r w:rsidRPr="00576629">
        <w:rPr>
          <w:rFonts w:ascii="Arial Narrow" w:hAnsi="Arial Narrow"/>
          <w:sz w:val="22"/>
          <w:szCs w:val="22"/>
        </w:rPr>
        <w:t>stablecoin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já no MVP.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stablecoin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(2) </w:t>
      </w:r>
      <w:r w:rsidRPr="00576629">
        <w:rPr>
          <w:rStyle w:val="Forte"/>
          <w:rFonts w:ascii="Arial Narrow" w:hAnsi="Arial Narrow"/>
          <w:sz w:val="22"/>
          <w:szCs w:val="22"/>
        </w:rPr>
        <w:t>Off-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via </w:t>
      </w:r>
      <w:proofErr w:type="spellStart"/>
      <w:r w:rsidRPr="00576629">
        <w:rPr>
          <w:rFonts w:ascii="Arial Narrow" w:hAnsi="Arial Narrow"/>
          <w:sz w:val="22"/>
          <w:szCs w:val="22"/>
        </w:rPr>
        <w:t>Pix</w:t>
      </w:r>
      <w:proofErr w:type="spellEnd"/>
      <w:r w:rsidRPr="00576629">
        <w:rPr>
          <w:rFonts w:ascii="Arial Narrow" w:hAnsi="Arial Narrow"/>
          <w:sz w:val="22"/>
          <w:szCs w:val="22"/>
        </w:rPr>
        <w:t>/API · (3) Mistos.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Off-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agora;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(split/</w:t>
      </w:r>
      <w:proofErr w:type="spellStart"/>
      <w:r w:rsidRPr="00576629">
        <w:rPr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>) nas Fases 2/3.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462DDE38" w14:textId="77777777" w:rsidR="00CA56AD" w:rsidRPr="00576629" w:rsidRDefault="00CA56AD" w:rsidP="00FC1E6C">
      <w:pPr>
        <w:pStyle w:val="NormalWeb"/>
        <w:numPr>
          <w:ilvl w:val="0"/>
          <w:numId w:val="30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Simplicidade/regulatório resolvidos; MVP mais rápido.</w:t>
      </w:r>
    </w:p>
    <w:p w14:paraId="68B2DBCA" w14:textId="77777777" w:rsidR="00CA56AD" w:rsidRPr="00576629" w:rsidRDefault="00CA56AD" w:rsidP="00FC1E6C">
      <w:pPr>
        <w:pStyle w:val="NormalWeb"/>
        <w:numPr>
          <w:ilvl w:val="0"/>
          <w:numId w:val="30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Sem atomicidade </w:t>
      </w:r>
      <w:proofErr w:type="spellStart"/>
      <w:r w:rsidRPr="00576629">
        <w:rPr>
          <w:rFonts w:ascii="Arial Narrow" w:hAnsi="Arial Narrow"/>
          <w:sz w:val="22"/>
          <w:szCs w:val="22"/>
        </w:rPr>
        <w:t>contrato↔pagamento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30A6BF3B" w14:textId="77777777" w:rsidR="00CA56AD" w:rsidRPr="00576629" w:rsidRDefault="00CA56AD" w:rsidP="00FC1E6C">
      <w:pPr>
        <w:pStyle w:val="NormalWeb"/>
        <w:numPr>
          <w:ilvl w:val="0"/>
          <w:numId w:val="3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Ledger interno com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retentativas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comprovante anexado ao contrato.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794A51CE" w14:textId="56360773" w:rsidR="00CA56AD" w:rsidRPr="00576629" w:rsidRDefault="00CA56AD" w:rsidP="00FC1E6C">
      <w:pPr>
        <w:pStyle w:val="NormalWeb"/>
        <w:numPr>
          <w:ilvl w:val="0"/>
          <w:numId w:val="3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Exigência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ou </w:t>
      </w:r>
      <w:proofErr w:type="spellStart"/>
      <w:r w:rsidRPr="00576629">
        <w:rPr>
          <w:rFonts w:ascii="Arial Narrow" w:hAnsi="Arial Narrow"/>
          <w:sz w:val="22"/>
          <w:szCs w:val="22"/>
        </w:rPr>
        <w:t>SLAs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contratuais.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/>
          <w:sz w:val="22"/>
          <w:szCs w:val="22"/>
        </w:rPr>
        <w:t>Product</w:t>
      </w:r>
      <w:proofErr w:type="spellEnd"/>
      <w:r w:rsidRPr="00576629">
        <w:rPr>
          <w:rFonts w:ascii="Arial Narrow" w:hAnsi="Arial Narrow"/>
          <w:sz w:val="22"/>
          <w:szCs w:val="22"/>
        </w:rPr>
        <w:t>/Tech Lead</w:t>
      </w:r>
    </w:p>
    <w:p w14:paraId="333148BE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ADR-006 · Core API: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NestJS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(Node) vs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FastAPI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(Python)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04C07313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 xml:space="preserve">Equipe tem maior familiaridade </w:t>
      </w:r>
      <w:proofErr w:type="gramStart"/>
      <w:r w:rsidRPr="00576629">
        <w:rPr>
          <w:rFonts w:ascii="Arial Narrow" w:hAnsi="Arial Narrow"/>
          <w:sz w:val="22"/>
          <w:szCs w:val="22"/>
        </w:rPr>
        <w:t>com Node</w:t>
      </w:r>
      <w:proofErr w:type="gramEnd"/>
      <w:r w:rsidRPr="00576629">
        <w:rPr>
          <w:rFonts w:ascii="Arial Narrow" w:hAnsi="Arial Narrow"/>
          <w:sz w:val="22"/>
          <w:szCs w:val="22"/>
        </w:rPr>
        <w:t xml:space="preserve">; ecossistema sólido para </w:t>
      </w:r>
      <w:proofErr w:type="spellStart"/>
      <w:r w:rsidRPr="00576629">
        <w:rPr>
          <w:rFonts w:ascii="Arial Narrow" w:hAnsi="Arial Narrow"/>
          <w:sz w:val="22"/>
          <w:szCs w:val="22"/>
        </w:rPr>
        <w:t>queues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web3 e </w:t>
      </w:r>
      <w:proofErr w:type="spellStart"/>
      <w:r w:rsidRPr="00576629">
        <w:rPr>
          <w:rFonts w:ascii="Arial Narrow" w:hAnsi="Arial Narrow"/>
          <w:sz w:val="22"/>
          <w:szCs w:val="22"/>
        </w:rPr>
        <w:t>tooling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NestJS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(Node)</w:t>
      </w:r>
      <w:r w:rsidRPr="00576629">
        <w:rPr>
          <w:rFonts w:ascii="Arial Narrow" w:hAnsi="Arial Narrow"/>
          <w:sz w:val="22"/>
          <w:szCs w:val="22"/>
        </w:rPr>
        <w:t xml:space="preserve"> · (2) </w:t>
      </w:r>
      <w:proofErr w:type="spellStart"/>
      <w:r w:rsidRPr="00576629">
        <w:rPr>
          <w:rFonts w:ascii="Arial Narrow" w:hAnsi="Arial Narrow"/>
          <w:sz w:val="22"/>
          <w:szCs w:val="22"/>
        </w:rPr>
        <w:t>FastAPI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(Python).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(1)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NestJS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no MVP (DX, </w:t>
      </w:r>
      <w:proofErr w:type="spellStart"/>
      <w:r w:rsidRPr="00576629">
        <w:rPr>
          <w:rFonts w:ascii="Arial Narrow" w:hAnsi="Arial Narrow"/>
          <w:sz w:val="22"/>
          <w:szCs w:val="22"/>
        </w:rPr>
        <w:t>decorators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módulos, </w:t>
      </w:r>
      <w:proofErr w:type="spellStart"/>
      <w:r w:rsidRPr="00576629">
        <w:rPr>
          <w:rFonts w:ascii="Arial Narrow" w:hAnsi="Arial Narrow"/>
          <w:sz w:val="22"/>
          <w:szCs w:val="22"/>
        </w:rPr>
        <w:t>guards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mantendo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adapters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isolados</w:t>
      </w:r>
      <w:r w:rsidRPr="00576629">
        <w:rPr>
          <w:rFonts w:ascii="Arial Narrow" w:hAnsi="Arial Narrow"/>
          <w:sz w:val="22"/>
          <w:szCs w:val="22"/>
        </w:rPr>
        <w:t xml:space="preserve"> para eventual troca.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660B4F68" w14:textId="77777777" w:rsidR="00CA56AD" w:rsidRPr="00576629" w:rsidRDefault="00CA56AD" w:rsidP="00FC1E6C">
      <w:pPr>
        <w:pStyle w:val="NormalWeb"/>
        <w:numPr>
          <w:ilvl w:val="0"/>
          <w:numId w:val="31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Velocidade de desenvolvimento alta; excelente eco com </w:t>
      </w:r>
      <w:proofErr w:type="spellStart"/>
      <w:r w:rsidRPr="00576629">
        <w:rPr>
          <w:rFonts w:ascii="Arial Narrow" w:hAnsi="Arial Narrow"/>
          <w:sz w:val="22"/>
          <w:szCs w:val="22"/>
        </w:rPr>
        <w:t>BullMQ</w:t>
      </w:r>
      <w:proofErr w:type="spellEnd"/>
      <w:r w:rsidRPr="00576629">
        <w:rPr>
          <w:rFonts w:ascii="Arial Narrow" w:hAnsi="Arial Narrow"/>
          <w:sz w:val="22"/>
          <w:szCs w:val="22"/>
        </w:rPr>
        <w:t>, Ethers.js.</w:t>
      </w:r>
    </w:p>
    <w:p w14:paraId="5AF228C3" w14:textId="77777777" w:rsidR="00CA56AD" w:rsidRPr="00576629" w:rsidRDefault="00CA56AD" w:rsidP="00FC1E6C">
      <w:pPr>
        <w:pStyle w:val="NormalWeb"/>
        <w:numPr>
          <w:ilvl w:val="0"/>
          <w:numId w:val="31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Tarefas ML futuras podem preferir Python (não impacta core de contratos).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1712B4D5" w14:textId="77777777" w:rsidR="00CA56AD" w:rsidRPr="00576629" w:rsidRDefault="00CA56AD" w:rsidP="00FC1E6C">
      <w:pPr>
        <w:pStyle w:val="NormalWeb"/>
        <w:numPr>
          <w:ilvl w:val="0"/>
          <w:numId w:val="31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Definir </w:t>
      </w:r>
      <w:r w:rsidRPr="00576629">
        <w:rPr>
          <w:rStyle w:val="Forte"/>
          <w:rFonts w:ascii="Arial Narrow" w:hAnsi="Arial Narrow"/>
          <w:sz w:val="22"/>
          <w:szCs w:val="22"/>
        </w:rPr>
        <w:t>BFF/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Adapters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 fronteiras REST claras.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5372D155" w14:textId="55BF8E17" w:rsidR="00CA56AD" w:rsidRPr="00576629" w:rsidRDefault="00CA56AD" w:rsidP="00FC1E6C">
      <w:pPr>
        <w:pStyle w:val="NormalWeb"/>
        <w:numPr>
          <w:ilvl w:val="0"/>
          <w:numId w:val="31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Requisito de ciência de dados pesada dentro da Core API.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Tech Lead</w:t>
      </w:r>
    </w:p>
    <w:p w14:paraId="76D587C3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ADR-07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Processamento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Assíncrono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(Queues) para IPFS/Blockchain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78C63487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Upload/</w:t>
      </w:r>
      <w:proofErr w:type="spellStart"/>
      <w:r w:rsidRPr="00576629">
        <w:rPr>
          <w:rFonts w:ascii="Arial Narrow" w:hAnsi="Arial Narrow"/>
          <w:sz w:val="22"/>
          <w:szCs w:val="22"/>
        </w:rPr>
        <w:t>pinning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TX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são operações lentas/instáveis.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Síncrono no </w:t>
      </w:r>
      <w:proofErr w:type="spellStart"/>
      <w:r w:rsidRPr="00576629">
        <w:rPr>
          <w:rFonts w:ascii="Arial Narrow" w:hAnsi="Arial Narrow"/>
          <w:sz w:val="22"/>
          <w:szCs w:val="22"/>
        </w:rPr>
        <w:t>request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(2) </w:t>
      </w:r>
      <w:r w:rsidRPr="00576629">
        <w:rPr>
          <w:rStyle w:val="Forte"/>
          <w:rFonts w:ascii="Arial Narrow" w:hAnsi="Arial Narrow"/>
          <w:sz w:val="22"/>
          <w:szCs w:val="22"/>
        </w:rPr>
        <w:t>Assíncrono com filas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BullMQ</w:t>
      </w:r>
      <w:proofErr w:type="spellEnd"/>
      <w:r w:rsidRPr="00576629">
        <w:rPr>
          <w:rFonts w:ascii="Arial Narrow" w:hAnsi="Arial Narrow"/>
          <w:sz w:val="22"/>
          <w:szCs w:val="22"/>
        </w:rPr>
        <w:t>/SQS).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Workers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assíncronos</w:t>
      </w:r>
      <w:r w:rsidRPr="00576629">
        <w:rPr>
          <w:rFonts w:ascii="Arial Narrow" w:hAnsi="Arial Narrow"/>
          <w:sz w:val="22"/>
          <w:szCs w:val="22"/>
        </w:rPr>
        <w:t xml:space="preserve"> com </w:t>
      </w:r>
      <w:proofErr w:type="spellStart"/>
      <w:r w:rsidRPr="00576629">
        <w:rPr>
          <w:rFonts w:ascii="Arial Narrow" w:hAnsi="Arial Narrow"/>
          <w:sz w:val="22"/>
          <w:szCs w:val="22"/>
        </w:rPr>
        <w:t>idempotency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retries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(1m/5m/15m) e DLQ.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66DA2670" w14:textId="77777777" w:rsidR="00CA56AD" w:rsidRPr="00576629" w:rsidRDefault="00CA56AD" w:rsidP="00FC1E6C">
      <w:pPr>
        <w:pStyle w:val="NormalWeb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UI responsiva; resiliência a flutuações externas.</w:t>
      </w:r>
    </w:p>
    <w:p w14:paraId="5A017938" w14:textId="77777777" w:rsidR="00CA56AD" w:rsidRPr="00576629" w:rsidRDefault="00CA56AD" w:rsidP="00FC1E6C">
      <w:pPr>
        <w:pStyle w:val="NormalWeb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Complexidade de orquestração (estados pendentes).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05942DB8" w14:textId="77777777" w:rsidR="00CA56AD" w:rsidRPr="00576629" w:rsidRDefault="00CA56AD" w:rsidP="00FC1E6C">
      <w:pPr>
        <w:pStyle w:val="NormalWeb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lastRenderedPageBreak/>
        <w:t xml:space="preserve">Status e eventos claros;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painel de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jobs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para operação.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49F73DC2" w14:textId="4E9A420B" w:rsidR="00CA56AD" w:rsidRPr="00576629" w:rsidRDefault="00CA56AD" w:rsidP="00FC1E6C">
      <w:pPr>
        <w:pStyle w:val="NormalWeb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SLO de </w:t>
      </w:r>
      <w:proofErr w:type="spellStart"/>
      <w:r w:rsidRPr="00576629">
        <w:rPr>
          <w:rFonts w:ascii="Arial Narrow" w:hAnsi="Arial Narrow"/>
          <w:sz w:val="22"/>
          <w:szCs w:val="22"/>
        </w:rPr>
        <w:t>jobs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&lt; 98% por dois ciclos.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/>
          <w:sz w:val="22"/>
          <w:szCs w:val="22"/>
        </w:rPr>
        <w:t>Backend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Lead</w:t>
      </w:r>
    </w:p>
    <w:p w14:paraId="2D0914B8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ADR-008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Assinatura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Digital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Eletrônica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Simples (hash + IP + UA + TS)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Provisória</w:t>
      </w:r>
      <w:proofErr w:type="spellEnd"/>
    </w:p>
    <w:p w14:paraId="506C9722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MVP precisa de assinatura juridicamente defensável sem HSM/ICP-Brasil.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ICP-Brasil (certificado A3) · (2) </w:t>
      </w:r>
      <w:r w:rsidRPr="00576629">
        <w:rPr>
          <w:rStyle w:val="Forte"/>
          <w:rFonts w:ascii="Arial Narrow" w:hAnsi="Arial Narrow"/>
          <w:sz w:val="22"/>
          <w:szCs w:val="22"/>
        </w:rPr>
        <w:t>Eletrônica simples</w:t>
      </w:r>
      <w:r w:rsidRPr="00576629">
        <w:rPr>
          <w:rFonts w:ascii="Arial Narrow" w:hAnsi="Arial Narrow"/>
          <w:sz w:val="22"/>
          <w:szCs w:val="22"/>
        </w:rPr>
        <w:t xml:space="preserve"> com provas técnicas e consentimento · (3) </w:t>
      </w:r>
      <w:proofErr w:type="spellStart"/>
      <w:r w:rsidRPr="00576629">
        <w:rPr>
          <w:rFonts w:ascii="Arial Narrow" w:hAnsi="Arial Narrow"/>
          <w:sz w:val="22"/>
          <w:szCs w:val="22"/>
        </w:rPr>
        <w:t>OIDC+WebAuthn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Eletrônica simples</w:t>
      </w:r>
      <w:r w:rsidRPr="00576629">
        <w:rPr>
          <w:rFonts w:ascii="Arial Narrow" w:hAnsi="Arial Narrow"/>
          <w:sz w:val="22"/>
          <w:szCs w:val="22"/>
        </w:rPr>
        <w:t xml:space="preserve"> com trilha robusta (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documento, IP, </w:t>
      </w:r>
      <w:proofErr w:type="spellStart"/>
      <w:r w:rsidRPr="00576629">
        <w:rPr>
          <w:rFonts w:ascii="Arial Narrow" w:hAnsi="Arial Narrow"/>
          <w:sz w:val="22"/>
          <w:szCs w:val="22"/>
        </w:rPr>
        <w:t>user-agent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Fonts w:ascii="Arial Narrow" w:hAnsi="Arial Narrow"/>
          <w:sz w:val="22"/>
          <w:szCs w:val="22"/>
        </w:rPr>
        <w:t>timestamp</w:t>
      </w:r>
      <w:proofErr w:type="spellEnd"/>
      <w:r w:rsidRPr="00576629">
        <w:rPr>
          <w:rFonts w:ascii="Arial Narrow" w:hAnsi="Arial Narrow"/>
          <w:sz w:val="22"/>
          <w:szCs w:val="22"/>
        </w:rPr>
        <w:t>, consentimento).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70EEC758" w14:textId="77777777" w:rsidR="00CA56AD" w:rsidRPr="00576629" w:rsidRDefault="00CA56AD" w:rsidP="00FC1E6C">
      <w:pPr>
        <w:pStyle w:val="NormalWeb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Rápida, baixo custo; suficiente para muitos contratos B2B.</w:t>
      </w:r>
    </w:p>
    <w:p w14:paraId="13626C90" w14:textId="77777777" w:rsidR="00CA56AD" w:rsidRPr="00576629" w:rsidRDefault="00CA56AD" w:rsidP="00FC1E6C">
      <w:pPr>
        <w:pStyle w:val="NormalWeb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Alguns clientes podem requerer ICP ou </w:t>
      </w:r>
      <w:proofErr w:type="spellStart"/>
      <w:r w:rsidRPr="00576629">
        <w:rPr>
          <w:rFonts w:ascii="Arial Narrow" w:hAnsi="Arial Narrow"/>
          <w:sz w:val="22"/>
          <w:szCs w:val="22"/>
        </w:rPr>
        <w:t>WebAuthn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41EB91E0" w14:textId="77777777" w:rsidR="00CA56AD" w:rsidRPr="00576629" w:rsidRDefault="00CA56AD" w:rsidP="00FC1E6C">
      <w:pPr>
        <w:pStyle w:val="NormalWeb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Prever </w:t>
      </w:r>
      <w:r w:rsidRPr="00576629">
        <w:rPr>
          <w:rStyle w:val="Forte"/>
          <w:rFonts w:ascii="Arial Narrow" w:hAnsi="Arial Narrow"/>
          <w:sz w:val="22"/>
          <w:szCs w:val="22"/>
        </w:rPr>
        <w:t>upgrade</w:t>
      </w:r>
      <w:r w:rsidRPr="00576629">
        <w:rPr>
          <w:rFonts w:ascii="Arial Narrow" w:hAnsi="Arial Narrow"/>
          <w:sz w:val="22"/>
          <w:szCs w:val="22"/>
        </w:rPr>
        <w:t xml:space="preserve"> para assinatura avançada (</w:t>
      </w:r>
      <w:proofErr w:type="spellStart"/>
      <w:r w:rsidRPr="00576629">
        <w:rPr>
          <w:rFonts w:ascii="Arial Narrow" w:hAnsi="Arial Narrow"/>
          <w:sz w:val="22"/>
          <w:szCs w:val="22"/>
        </w:rPr>
        <w:t>WebAuthn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/ICP) por </w:t>
      </w:r>
      <w:proofErr w:type="spellStart"/>
      <w:r w:rsidRPr="00576629">
        <w:rPr>
          <w:rFonts w:ascii="Arial Narrow" w:hAnsi="Arial Narrow"/>
          <w:sz w:val="22"/>
          <w:szCs w:val="22"/>
        </w:rPr>
        <w:t>feature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flag.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3976EBEC" w14:textId="51AC2763" w:rsidR="00CA56AD" w:rsidRPr="00576629" w:rsidRDefault="00CA56AD" w:rsidP="00FC1E6C">
      <w:pPr>
        <w:pStyle w:val="NormalWeb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Exigência jurídica de cliente </w:t>
      </w:r>
      <w:proofErr w:type="spellStart"/>
      <w:r w:rsidRPr="00576629">
        <w:rPr>
          <w:rFonts w:ascii="Arial Narrow" w:hAnsi="Arial Narrow"/>
          <w:sz w:val="22"/>
          <w:szCs w:val="22"/>
        </w:rPr>
        <w:t>enterprise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Legal/Tech Lead</w:t>
      </w:r>
    </w:p>
    <w:p w14:paraId="224584AB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ADR-009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Versionamento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Imutável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por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contract_versions</w:t>
      </w:r>
      <w:proofErr w:type="spellEnd"/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5FFF55FB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Cada modificação deve gerar uma nova “âncora” de integridade (</w:t>
      </w:r>
      <w:proofErr w:type="spellStart"/>
      <w:r w:rsidRPr="00576629">
        <w:rPr>
          <w:rFonts w:ascii="Arial Narrow" w:hAnsi="Arial Narrow"/>
          <w:sz w:val="22"/>
          <w:szCs w:val="22"/>
        </w:rPr>
        <w:t>doc_hash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+ CID).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Atualizar registro do contrato · (2) </w:t>
      </w:r>
      <w:r w:rsidRPr="00576629">
        <w:rPr>
          <w:rStyle w:val="Forte"/>
          <w:rFonts w:ascii="Arial Narrow" w:hAnsi="Arial Narrow"/>
          <w:sz w:val="22"/>
          <w:szCs w:val="22"/>
        </w:rPr>
        <w:t>Tabela de versões imutáveis</w:t>
      </w:r>
      <w:r w:rsidRPr="00576629">
        <w:rPr>
          <w:rFonts w:ascii="Arial Narrow" w:hAnsi="Arial Narrow"/>
          <w:sz w:val="22"/>
          <w:szCs w:val="22"/>
        </w:rPr>
        <w:t xml:space="preserve"> com ponteiro no contrato.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contract_versions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imutável</w:t>
      </w:r>
      <w:r w:rsidRPr="00576629">
        <w:rPr>
          <w:rFonts w:ascii="Arial Narrow" w:hAnsi="Arial Narrow"/>
          <w:sz w:val="22"/>
          <w:szCs w:val="22"/>
        </w:rPr>
        <w:t xml:space="preserve">; </w:t>
      </w:r>
      <w:proofErr w:type="spellStart"/>
      <w:proofErr w:type="gram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contracts.current</w:t>
      </w:r>
      <w:proofErr w:type="gram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_version_id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aponta para versão vigente.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6192716C" w14:textId="77777777" w:rsidR="00CA56AD" w:rsidRPr="00576629" w:rsidRDefault="00CA56AD" w:rsidP="00FC1E6C">
      <w:pPr>
        <w:pStyle w:val="NormalWeb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Auditoria simples; verificação por versão; </w:t>
      </w:r>
      <w:proofErr w:type="spellStart"/>
      <w:r w:rsidRPr="00576629">
        <w:rPr>
          <w:rFonts w:ascii="Arial Narrow" w:hAnsi="Arial Narrow"/>
          <w:sz w:val="22"/>
          <w:szCs w:val="22"/>
        </w:rPr>
        <w:t>rollback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previsível.</w:t>
      </w:r>
    </w:p>
    <w:p w14:paraId="4A162403" w14:textId="77777777" w:rsidR="00CA56AD" w:rsidRPr="00576629" w:rsidRDefault="00CA56AD" w:rsidP="00FC1E6C">
      <w:pPr>
        <w:pStyle w:val="NormalWeb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Aumento no volume de </w:t>
      </w:r>
      <w:proofErr w:type="spellStart"/>
      <w:r w:rsidRPr="00576629">
        <w:rPr>
          <w:rFonts w:ascii="Arial Narrow" w:hAnsi="Arial Narrow"/>
          <w:sz w:val="22"/>
          <w:szCs w:val="22"/>
        </w:rPr>
        <w:t>storage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(controlável).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4E705085" w14:textId="77777777" w:rsidR="00CA56AD" w:rsidRPr="00576629" w:rsidRDefault="00CA56AD" w:rsidP="00FC1E6C">
      <w:pPr>
        <w:pStyle w:val="NormalWeb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Particionamento por data/contrato em alta escala.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04F5C7B1" w14:textId="23D47152" w:rsidR="00CA56AD" w:rsidRPr="00576629" w:rsidRDefault="00CA56AD" w:rsidP="00FC1E6C">
      <w:pPr>
        <w:pStyle w:val="NormalWeb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Crescimento &gt; 100k versões/mês.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Data/</w:t>
      </w:r>
      <w:proofErr w:type="spellStart"/>
      <w:r w:rsidRPr="00576629">
        <w:rPr>
          <w:rFonts w:ascii="Arial Narrow" w:hAnsi="Arial Narrow"/>
          <w:sz w:val="22"/>
          <w:szCs w:val="22"/>
        </w:rPr>
        <w:t>Backend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Lead</w:t>
      </w:r>
    </w:p>
    <w:p w14:paraId="63FA73D7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>ADR-010 · RBAC + JWT (1h) com Refresh (24h)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1A3AF532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Controle de acesso por papéis (Empresa, PJ, Financeiro, Jurídico, Admin) e sessão segura.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</w:t>
      </w:r>
      <w:proofErr w:type="spellStart"/>
      <w:r w:rsidRPr="00576629">
        <w:rPr>
          <w:rFonts w:ascii="Arial Narrow" w:hAnsi="Arial Narrow"/>
          <w:sz w:val="22"/>
          <w:szCs w:val="22"/>
        </w:rPr>
        <w:t>Sessions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server-</w:t>
      </w:r>
      <w:proofErr w:type="spellStart"/>
      <w:r w:rsidRPr="00576629">
        <w:rPr>
          <w:rFonts w:ascii="Arial Narrow" w:hAnsi="Arial Narrow"/>
          <w:sz w:val="22"/>
          <w:szCs w:val="22"/>
        </w:rPr>
        <w:t>side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(2)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JWT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stateless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 </w:t>
      </w:r>
      <w:proofErr w:type="spellStart"/>
      <w:r w:rsidRPr="00576629">
        <w:rPr>
          <w:rFonts w:ascii="Arial Narrow" w:hAnsi="Arial Narrow"/>
          <w:sz w:val="22"/>
          <w:szCs w:val="22"/>
        </w:rPr>
        <w:t>refresh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(3) OIDC externo (Auth0/</w:t>
      </w:r>
      <w:proofErr w:type="spellStart"/>
      <w:r w:rsidRPr="00576629">
        <w:rPr>
          <w:rFonts w:ascii="Arial Narrow" w:hAnsi="Arial Narrow"/>
          <w:sz w:val="22"/>
          <w:szCs w:val="22"/>
        </w:rPr>
        <w:t>Cognito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Fonts w:ascii="Arial Narrow" w:hAnsi="Arial Narrow"/>
          <w:sz w:val="22"/>
          <w:szCs w:val="22"/>
        </w:rPr>
        <w:lastRenderedPageBreak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JWT</w:t>
      </w:r>
      <w:r w:rsidRPr="00576629">
        <w:rPr>
          <w:rFonts w:ascii="Arial Narrow" w:hAnsi="Arial Narrow"/>
          <w:sz w:val="22"/>
          <w:szCs w:val="22"/>
        </w:rPr>
        <w:t xml:space="preserve"> assinado (RS256), expira em 1h; </w:t>
      </w:r>
      <w:proofErr w:type="spellStart"/>
      <w:r w:rsidRPr="00576629">
        <w:rPr>
          <w:rFonts w:ascii="Arial Narrow" w:hAnsi="Arial Narrow"/>
          <w:sz w:val="22"/>
          <w:szCs w:val="22"/>
        </w:rPr>
        <w:t>refresh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em 24h;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guards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por role.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62DD3CD4" w14:textId="77777777" w:rsidR="00CA56AD" w:rsidRPr="00576629" w:rsidRDefault="00CA56AD" w:rsidP="00FC1E6C">
      <w:pPr>
        <w:pStyle w:val="NormalWeb"/>
        <w:numPr>
          <w:ilvl w:val="0"/>
          <w:numId w:val="35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Escalável e simples; fácil em </w:t>
      </w:r>
      <w:proofErr w:type="spellStart"/>
      <w:r w:rsidRPr="00576629">
        <w:rPr>
          <w:rFonts w:ascii="Arial Narrow" w:hAnsi="Arial Narrow"/>
          <w:sz w:val="22"/>
          <w:szCs w:val="22"/>
        </w:rPr>
        <w:t>microserviços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</w:p>
    <w:p w14:paraId="5C737DA9" w14:textId="77777777" w:rsidR="00CA56AD" w:rsidRPr="00576629" w:rsidRDefault="00CA56AD" w:rsidP="00FC1E6C">
      <w:pPr>
        <w:pStyle w:val="NormalWeb"/>
        <w:numPr>
          <w:ilvl w:val="0"/>
          <w:numId w:val="35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Revogação exige </w:t>
      </w:r>
      <w:proofErr w:type="spellStart"/>
      <w:r w:rsidRPr="00576629">
        <w:rPr>
          <w:rFonts w:ascii="Arial Narrow" w:hAnsi="Arial Narrow"/>
          <w:sz w:val="22"/>
          <w:szCs w:val="22"/>
        </w:rPr>
        <w:t>blacklist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rotate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55A8A4C5" w14:textId="77777777" w:rsidR="00CA56AD" w:rsidRPr="00576629" w:rsidRDefault="00CA56AD" w:rsidP="00FC1E6C">
      <w:pPr>
        <w:pStyle w:val="NormalWeb"/>
        <w:numPr>
          <w:ilvl w:val="0"/>
          <w:numId w:val="35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Rotate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chaves (KMS) e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token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revocation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list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623D0CC5" w14:textId="35DCE3BC" w:rsidR="00CA56AD" w:rsidRPr="00576629" w:rsidRDefault="00CA56AD" w:rsidP="00FC1E6C">
      <w:pPr>
        <w:pStyle w:val="NormalWeb"/>
        <w:numPr>
          <w:ilvl w:val="0"/>
          <w:numId w:val="35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Incidentes de segurança ou adoção de </w:t>
      </w:r>
      <w:proofErr w:type="spellStart"/>
      <w:r w:rsidRPr="00576629">
        <w:rPr>
          <w:rFonts w:ascii="Arial Narrow" w:hAnsi="Arial Narrow"/>
          <w:sz w:val="22"/>
          <w:szCs w:val="22"/>
        </w:rPr>
        <w:t>IdP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corporativo.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Security Lead</w:t>
      </w:r>
    </w:p>
    <w:p w14:paraId="5B1FD21B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ADR-011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Observabilidade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: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OpenTelemetry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+ Logs JSON + Grafana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6ECC4F44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 xml:space="preserve">Necessidade de </w:t>
      </w:r>
      <w:proofErr w:type="spellStart"/>
      <w:r w:rsidRPr="00576629">
        <w:rPr>
          <w:rFonts w:ascii="Arial Narrow" w:hAnsi="Arial Narrow"/>
          <w:sz w:val="22"/>
          <w:szCs w:val="22"/>
        </w:rPr>
        <w:t>tracing</w:t>
      </w:r>
      <w:proofErr w:type="spellEnd"/>
      <w:r w:rsidRPr="00576629">
        <w:rPr>
          <w:rFonts w:ascii="Arial Narrow" w:hAnsi="Arial Narrow"/>
          <w:sz w:val="22"/>
          <w:szCs w:val="22"/>
        </w:rPr>
        <w:t>, métricas e logs estruturados para auditoria e SRE.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Logs simples apenas · (2)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Otel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Prometheus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Grafana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logs JSON</w:t>
      </w:r>
      <w:r w:rsidRPr="00576629">
        <w:rPr>
          <w:rFonts w:ascii="Arial Narrow" w:hAnsi="Arial Narrow"/>
          <w:sz w:val="22"/>
          <w:szCs w:val="22"/>
        </w:rPr>
        <w:t xml:space="preserve"> · (3) APM proprietário.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OpenTelemetry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Prometheus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Grafana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logs JSON</w:t>
      </w:r>
      <w:r w:rsidRPr="00576629">
        <w:rPr>
          <w:rFonts w:ascii="Arial Narrow" w:hAnsi="Arial Narrow"/>
          <w:sz w:val="22"/>
          <w:szCs w:val="22"/>
        </w:rPr>
        <w:t xml:space="preserve"> com 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traceId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actorId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contractId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2F09CE67" w14:textId="77777777" w:rsidR="00CA56AD" w:rsidRPr="00576629" w:rsidRDefault="00CA56AD" w:rsidP="00FC1E6C">
      <w:pPr>
        <w:pStyle w:val="NormalWeb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Observabilidade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padronizada e barata.</w:t>
      </w:r>
    </w:p>
    <w:p w14:paraId="26401212" w14:textId="77777777" w:rsidR="00CA56AD" w:rsidRPr="00576629" w:rsidRDefault="00CA56AD" w:rsidP="00FC1E6C">
      <w:pPr>
        <w:pStyle w:val="NormalWeb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Overhead operacional inicial.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03020F6A" w14:textId="77777777" w:rsidR="00CA56AD" w:rsidRPr="00576629" w:rsidRDefault="00CA56AD" w:rsidP="00FC1E6C">
      <w:pPr>
        <w:pStyle w:val="NormalWeb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Dashboards </w:t>
      </w:r>
      <w:proofErr w:type="spellStart"/>
      <w:r w:rsidRPr="00576629">
        <w:rPr>
          <w:rFonts w:ascii="Arial Narrow" w:hAnsi="Arial Narrow"/>
          <w:sz w:val="22"/>
          <w:szCs w:val="22"/>
        </w:rPr>
        <w:t>templates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r w:rsidRPr="00576629">
        <w:rPr>
          <w:rStyle w:val="Forte"/>
          <w:rFonts w:ascii="Arial Narrow" w:hAnsi="Arial Narrow"/>
          <w:sz w:val="22"/>
          <w:szCs w:val="22"/>
        </w:rPr>
        <w:t>alertas</w:t>
      </w:r>
      <w:r w:rsidRPr="00576629">
        <w:rPr>
          <w:rFonts w:ascii="Arial Narrow" w:hAnsi="Arial Narrow"/>
          <w:sz w:val="22"/>
          <w:szCs w:val="22"/>
        </w:rPr>
        <w:t xml:space="preserve"> prontos (SLO/SLA).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44C84434" w14:textId="0648B3FC" w:rsidR="00CA56AD" w:rsidRPr="00576629" w:rsidRDefault="00CA56AD" w:rsidP="00FC1E6C">
      <w:pPr>
        <w:pStyle w:val="NormalWeb"/>
        <w:numPr>
          <w:ilvl w:val="0"/>
          <w:numId w:val="36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Crescimento de times/serviços → avaliar APM.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SRE Lead</w:t>
      </w:r>
    </w:p>
    <w:p w14:paraId="51ED67A2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ADR-012 · API REST com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OpenAPI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3.1 + Idempotency-Key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1BAD9C67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 xml:space="preserve">Contratos e registros exigem </w:t>
      </w:r>
      <w:proofErr w:type="spellStart"/>
      <w:r w:rsidRPr="00576629">
        <w:rPr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documentação clara.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REST sem contrato formal · (2)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REST com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OpenAPI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idempotência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· (3) </w:t>
      </w:r>
      <w:proofErr w:type="spellStart"/>
      <w:r w:rsidRPr="00576629">
        <w:rPr>
          <w:rFonts w:ascii="Arial Narrow" w:hAnsi="Arial Narrow"/>
          <w:sz w:val="22"/>
          <w:szCs w:val="22"/>
        </w:rPr>
        <w:t>GraphQL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REST com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OpenAPI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3.1</w:t>
      </w:r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Idempotency</w:t>
      </w:r>
      <w:proofErr w:type="spellEnd"/>
      <w:r w:rsidRPr="00576629">
        <w:rPr>
          <w:rStyle w:val="CdigoHTML"/>
          <w:rFonts w:ascii="Arial Narrow" w:eastAsiaTheme="majorEastAsia" w:hAnsi="Arial Narrow"/>
          <w:b/>
          <w:bCs/>
          <w:sz w:val="22"/>
          <w:szCs w:val="22"/>
        </w:rPr>
        <w:t>-Key</w:t>
      </w:r>
      <w:r w:rsidRPr="00576629">
        <w:rPr>
          <w:rFonts w:ascii="Arial Narrow" w:hAnsi="Arial Narrow"/>
          <w:sz w:val="22"/>
          <w:szCs w:val="22"/>
        </w:rPr>
        <w:t xml:space="preserve"> em POST/PUT críticos e </w:t>
      </w:r>
      <w:r w:rsidRPr="00576629">
        <w:rPr>
          <w:rStyle w:val="Forte"/>
          <w:rFonts w:ascii="Arial Narrow" w:hAnsi="Arial Narrow"/>
          <w:sz w:val="22"/>
          <w:szCs w:val="22"/>
        </w:rPr>
        <w:t>paginação</w:t>
      </w:r>
      <w:r w:rsidRPr="00576629">
        <w:rPr>
          <w:rFonts w:ascii="Arial Narrow" w:hAnsi="Arial Narrow"/>
          <w:sz w:val="22"/>
          <w:szCs w:val="22"/>
        </w:rPr>
        <w:t xml:space="preserve"> padrão.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6E55DA21" w14:textId="77777777" w:rsidR="00CA56AD" w:rsidRPr="00576629" w:rsidRDefault="00CA56AD" w:rsidP="00FC1E6C">
      <w:pPr>
        <w:pStyle w:val="NormalWeb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SDKs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geráveis; QA </w:t>
      </w:r>
      <w:proofErr w:type="spellStart"/>
      <w:r w:rsidRPr="00576629">
        <w:rPr>
          <w:rFonts w:ascii="Arial Narrow" w:hAnsi="Arial Narrow"/>
          <w:sz w:val="22"/>
          <w:szCs w:val="22"/>
        </w:rPr>
        <w:t>automatizável</w:t>
      </w:r>
      <w:proofErr w:type="spellEnd"/>
      <w:r w:rsidRPr="00576629">
        <w:rPr>
          <w:rFonts w:ascii="Arial Narrow" w:hAnsi="Arial Narrow"/>
          <w:sz w:val="22"/>
          <w:szCs w:val="22"/>
        </w:rPr>
        <w:t>; menos regressões.</w:t>
      </w:r>
    </w:p>
    <w:p w14:paraId="6E9E2576" w14:textId="77777777" w:rsidR="00CA56AD" w:rsidRPr="00576629" w:rsidRDefault="00CA56AD" w:rsidP="00FC1E6C">
      <w:pPr>
        <w:pStyle w:val="NormalWeb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Menos flexível que </w:t>
      </w:r>
      <w:proofErr w:type="spellStart"/>
      <w:r w:rsidRPr="00576629">
        <w:rPr>
          <w:rFonts w:ascii="Arial Narrow" w:hAnsi="Arial Narrow"/>
          <w:sz w:val="22"/>
          <w:szCs w:val="22"/>
        </w:rPr>
        <w:t>GraphQL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em agregações.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44101B46" w14:textId="77777777" w:rsidR="00CA56AD" w:rsidRPr="00576629" w:rsidRDefault="00CA56AD" w:rsidP="00FC1E6C">
      <w:pPr>
        <w:pStyle w:val="NormalWeb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Queries agregadas via </w:t>
      </w:r>
      <w:proofErr w:type="spellStart"/>
      <w:r w:rsidRPr="00576629">
        <w:rPr>
          <w:rFonts w:ascii="Arial Narrow" w:hAnsi="Arial Narrow"/>
          <w:sz w:val="22"/>
          <w:szCs w:val="22"/>
        </w:rPr>
        <w:t>endpoints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específicos ou BFF.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64016BDF" w14:textId="3A646BC8" w:rsidR="00CA56AD" w:rsidRPr="00576629" w:rsidRDefault="00CA56AD" w:rsidP="00FC1E6C">
      <w:pPr>
        <w:pStyle w:val="NormalWeb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Painéis complexos exigindo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GraphQL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/BFF</w:t>
      </w:r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API Lead</w:t>
      </w:r>
    </w:p>
    <w:p w14:paraId="259448DE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lastRenderedPageBreak/>
        <w:t xml:space="preserve">ADR-013 · LGPD: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Pseudonimização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e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Retenção</w:t>
      </w:r>
      <w:proofErr w:type="spellEnd"/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44BC33FB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Dados pessoais de usuários (empresa/PJ) sob LGPD.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Guardar tudo em claro · (2)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Pseudonimizar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+ retenção</w:t>
      </w:r>
      <w:r w:rsidRPr="00576629">
        <w:rPr>
          <w:rFonts w:ascii="Arial Narrow" w:hAnsi="Arial Narrow"/>
          <w:sz w:val="22"/>
          <w:szCs w:val="22"/>
        </w:rPr>
        <w:t xml:space="preserve"> · (3) </w:t>
      </w:r>
      <w:proofErr w:type="spellStart"/>
      <w:r w:rsidRPr="00576629">
        <w:rPr>
          <w:rFonts w:ascii="Arial Narrow" w:hAnsi="Arial Narrow"/>
          <w:sz w:val="22"/>
          <w:szCs w:val="22"/>
        </w:rPr>
        <w:t>Tokenização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completa.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Pseudonimização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Forte"/>
          <w:rFonts w:ascii="Arial Narrow" w:hAnsi="Arial Narrow"/>
          <w:sz w:val="22"/>
          <w:szCs w:val="22"/>
        </w:rPr>
        <w:t>mascaramento</w:t>
      </w:r>
      <w:r w:rsidRPr="00576629">
        <w:rPr>
          <w:rFonts w:ascii="Arial Narrow" w:hAnsi="Arial Narrow"/>
          <w:sz w:val="22"/>
          <w:szCs w:val="22"/>
        </w:rPr>
        <w:t xml:space="preserve"> em exportações, </w:t>
      </w:r>
      <w:r w:rsidRPr="00576629">
        <w:rPr>
          <w:rStyle w:val="Forte"/>
          <w:rFonts w:ascii="Arial Narrow" w:hAnsi="Arial Narrow"/>
          <w:sz w:val="22"/>
          <w:szCs w:val="22"/>
        </w:rPr>
        <w:t>retenção</w:t>
      </w:r>
      <w:r w:rsidRPr="00576629">
        <w:rPr>
          <w:rFonts w:ascii="Arial Narrow" w:hAnsi="Arial Narrow"/>
          <w:sz w:val="22"/>
          <w:szCs w:val="22"/>
        </w:rPr>
        <w:t xml:space="preserve"> configurável (ex.: 5 anos para </w:t>
      </w:r>
      <w:proofErr w:type="spellStart"/>
      <w:r w:rsidRPr="00576629">
        <w:rPr>
          <w:rFonts w:ascii="Arial Narrow" w:hAnsi="Arial Narrow"/>
          <w:sz w:val="22"/>
          <w:szCs w:val="22"/>
        </w:rPr>
        <w:t>audit_logs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e </w:t>
      </w:r>
      <w:r w:rsidRPr="00576629">
        <w:rPr>
          <w:rStyle w:val="Forte"/>
          <w:rFonts w:ascii="Arial Narrow" w:hAnsi="Arial Narrow"/>
          <w:sz w:val="22"/>
          <w:szCs w:val="22"/>
        </w:rPr>
        <w:t>direito de exclusão</w:t>
      </w:r>
      <w:r w:rsidRPr="00576629">
        <w:rPr>
          <w:rFonts w:ascii="Arial Narrow" w:hAnsi="Arial Narrow"/>
          <w:sz w:val="22"/>
          <w:szCs w:val="22"/>
        </w:rPr>
        <w:t xml:space="preserve"> com anonimização.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0322FB08" w14:textId="77777777" w:rsidR="00CA56AD" w:rsidRPr="00576629" w:rsidRDefault="00CA56AD" w:rsidP="00FC1E6C">
      <w:pPr>
        <w:pStyle w:val="NormalWeb"/>
        <w:numPr>
          <w:ilvl w:val="0"/>
          <w:numId w:val="38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Reduz risco legal; atende auditorias.</w:t>
      </w:r>
    </w:p>
    <w:p w14:paraId="70050306" w14:textId="77777777" w:rsidR="00CA56AD" w:rsidRPr="00576629" w:rsidRDefault="00CA56AD" w:rsidP="00FC1E6C">
      <w:pPr>
        <w:pStyle w:val="NormalWeb"/>
        <w:numPr>
          <w:ilvl w:val="0"/>
          <w:numId w:val="38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Implementação + processos de DSR (Data </w:t>
      </w:r>
      <w:proofErr w:type="spellStart"/>
      <w:r w:rsidRPr="00576629">
        <w:rPr>
          <w:rFonts w:ascii="Arial Narrow" w:hAnsi="Arial Narrow"/>
          <w:sz w:val="22"/>
          <w:szCs w:val="22"/>
        </w:rPr>
        <w:t>Subject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Request</w:t>
      </w:r>
      <w:proofErr w:type="spellEnd"/>
      <w:r w:rsidRPr="00576629">
        <w:rPr>
          <w:rFonts w:ascii="Arial Narrow" w:hAnsi="Arial Narrow"/>
          <w:sz w:val="22"/>
          <w:szCs w:val="22"/>
        </w:rPr>
        <w:t>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0B51E1F7" w14:textId="77777777" w:rsidR="00CA56AD" w:rsidRPr="00576629" w:rsidRDefault="00CA56AD" w:rsidP="00FC1E6C">
      <w:pPr>
        <w:pStyle w:val="NormalWeb"/>
        <w:numPr>
          <w:ilvl w:val="0"/>
          <w:numId w:val="38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Playbooks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atendimento LGPD; </w:t>
      </w:r>
      <w:r w:rsidRPr="00576629">
        <w:rPr>
          <w:rStyle w:val="Forte"/>
          <w:rFonts w:ascii="Arial Narrow" w:hAnsi="Arial Narrow"/>
          <w:sz w:val="22"/>
          <w:szCs w:val="22"/>
        </w:rPr>
        <w:t>trilhas de consentimento</w:t>
      </w:r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5F56709C" w14:textId="77777777" w:rsidR="00CA56AD" w:rsidRPr="00576629" w:rsidRDefault="00CA56AD" w:rsidP="00FC1E6C">
      <w:pPr>
        <w:pStyle w:val="NormalWeb"/>
        <w:numPr>
          <w:ilvl w:val="0"/>
          <w:numId w:val="38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Auditoria LGPD, entrada em mercados regulados.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Legal/Data Lead</w:t>
      </w:r>
    </w:p>
    <w:p w14:paraId="122AED23" w14:textId="129238D4" w:rsidR="00CA56AD" w:rsidRPr="00576629" w:rsidRDefault="00CA56AD" w:rsidP="00CA56AD">
      <w:pPr>
        <w:rPr>
          <w:rFonts w:ascii="Arial Narrow" w:hAnsi="Arial Narrow"/>
        </w:rPr>
      </w:pPr>
    </w:p>
    <w:p w14:paraId="13D810BD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 xml:space="preserve">ADR-014 ·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Certificado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de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Autenticidade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com QR Code (/verify)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6306DEE7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  <w:t>Prova simples para terceiros (fora da plataforma).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Sem certificado · (2) </w:t>
      </w:r>
      <w:r w:rsidRPr="00576629">
        <w:rPr>
          <w:rStyle w:val="Forte"/>
          <w:rFonts w:ascii="Arial Narrow" w:hAnsi="Arial Narrow"/>
          <w:sz w:val="22"/>
          <w:szCs w:val="22"/>
        </w:rPr>
        <w:t>PDF certificado com QR</w:t>
      </w:r>
      <w:r w:rsidRPr="00576629">
        <w:rPr>
          <w:rFonts w:ascii="Arial Narrow" w:hAnsi="Arial Narrow"/>
          <w:sz w:val="22"/>
          <w:szCs w:val="22"/>
        </w:rPr>
        <w:t xml:space="preserve"> que consulta </w:t>
      </w:r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/</w:t>
      </w:r>
      <w:proofErr w:type="spellStart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verify?hash</w:t>
      </w:r>
      <w:proofErr w:type="spellEnd"/>
      <w:r w:rsidRPr="00576629">
        <w:rPr>
          <w:rStyle w:val="CdigoHTML"/>
          <w:rFonts w:ascii="Arial Narrow" w:eastAsiaTheme="majorEastAsia" w:hAnsi="Arial Narrow"/>
          <w:sz w:val="22"/>
          <w:szCs w:val="22"/>
        </w:rPr>
        <w:t>=</w:t>
      </w:r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Gerar certificado</w:t>
      </w:r>
      <w:r w:rsidRPr="00576629">
        <w:rPr>
          <w:rFonts w:ascii="Arial Narrow" w:hAnsi="Arial Narrow"/>
          <w:sz w:val="22"/>
          <w:szCs w:val="22"/>
        </w:rPr>
        <w:t xml:space="preserve"> com </w:t>
      </w:r>
      <w:proofErr w:type="spellStart"/>
      <w:r w:rsidRPr="00576629">
        <w:rPr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CID, TX e QR </w:t>
      </w:r>
      <w:proofErr w:type="spellStart"/>
      <w:r w:rsidRPr="00576629">
        <w:rPr>
          <w:rFonts w:ascii="Arial Narrow" w:hAnsi="Arial Narrow"/>
          <w:sz w:val="22"/>
          <w:szCs w:val="22"/>
        </w:rPr>
        <w:t>Code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(verificação pública).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19A21F42" w14:textId="77777777" w:rsidR="00CA56AD" w:rsidRPr="00576629" w:rsidRDefault="00CA56AD" w:rsidP="00FC1E6C">
      <w:pPr>
        <w:pStyle w:val="NormalWeb"/>
        <w:numPr>
          <w:ilvl w:val="0"/>
          <w:numId w:val="39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Autenticidade fácil de provar; reduz suporte.</w:t>
      </w:r>
    </w:p>
    <w:p w14:paraId="7B95EA8F" w14:textId="77777777" w:rsidR="00CA56AD" w:rsidRPr="00576629" w:rsidRDefault="00CA56AD" w:rsidP="00FC1E6C">
      <w:pPr>
        <w:pStyle w:val="NormalWeb"/>
        <w:numPr>
          <w:ilvl w:val="0"/>
          <w:numId w:val="39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Endpoint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público precisa rate </w:t>
      </w:r>
      <w:proofErr w:type="spellStart"/>
      <w:r w:rsidRPr="00576629">
        <w:rPr>
          <w:rFonts w:ascii="Arial Narrow" w:hAnsi="Arial Narrow"/>
          <w:sz w:val="22"/>
          <w:szCs w:val="22"/>
        </w:rPr>
        <w:t>limit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cache.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41546A02" w14:textId="77777777" w:rsidR="00CA56AD" w:rsidRPr="00576629" w:rsidRDefault="00CA56AD" w:rsidP="00FC1E6C">
      <w:pPr>
        <w:pStyle w:val="NormalWeb"/>
        <w:numPr>
          <w:ilvl w:val="0"/>
          <w:numId w:val="39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 xml:space="preserve">Rate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limiting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r w:rsidRPr="00576629">
        <w:rPr>
          <w:rStyle w:val="Forte"/>
          <w:rFonts w:ascii="Arial Narrow" w:hAnsi="Arial Narrow"/>
          <w:sz w:val="22"/>
          <w:szCs w:val="22"/>
        </w:rPr>
        <w:t>cache 10min</w:t>
      </w:r>
      <w:r w:rsidRPr="00576629">
        <w:rPr>
          <w:rFonts w:ascii="Arial Narrow" w:hAnsi="Arial Narrow"/>
          <w:sz w:val="22"/>
          <w:szCs w:val="22"/>
        </w:rPr>
        <w:t xml:space="preserve">,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anonymização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dados pessoais.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5E73A485" w14:textId="77777777" w:rsidR="00CA56AD" w:rsidRPr="00576629" w:rsidRDefault="00CA56AD" w:rsidP="00FC1E6C">
      <w:pPr>
        <w:pStyle w:val="NormalWeb"/>
        <w:numPr>
          <w:ilvl w:val="0"/>
          <w:numId w:val="3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Abusos no </w:t>
      </w:r>
      <w:proofErr w:type="spellStart"/>
      <w:r w:rsidRPr="00576629">
        <w:rPr>
          <w:rFonts w:ascii="Arial Narrow" w:hAnsi="Arial Narrow"/>
          <w:sz w:val="22"/>
          <w:szCs w:val="22"/>
        </w:rPr>
        <w:t>endpoint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público.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576629">
        <w:rPr>
          <w:rFonts w:ascii="Arial Narrow" w:hAnsi="Arial Narrow"/>
          <w:sz w:val="22"/>
          <w:szCs w:val="22"/>
        </w:rPr>
        <w:t>Backend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Lead</w:t>
      </w:r>
    </w:p>
    <w:p w14:paraId="157B5B56" w14:textId="1198160A" w:rsidR="00CA56AD" w:rsidRPr="00576629" w:rsidRDefault="00CA56AD" w:rsidP="00CA56AD">
      <w:pPr>
        <w:rPr>
          <w:rFonts w:ascii="Arial Narrow" w:hAnsi="Arial Narrow"/>
        </w:rPr>
      </w:pPr>
    </w:p>
    <w:p w14:paraId="386B9DA0" w14:textId="77777777" w:rsidR="00CA56AD" w:rsidRPr="00576629" w:rsidRDefault="00CA56AD" w:rsidP="00CA56AD">
      <w:pPr>
        <w:pStyle w:val="Ttulo3"/>
        <w:rPr>
          <w:rFonts w:ascii="Arial Narrow" w:hAnsi="Arial Narrow"/>
        </w:rPr>
      </w:pPr>
      <w:r w:rsidRPr="00576629">
        <w:rPr>
          <w:rStyle w:val="Forte"/>
          <w:rFonts w:ascii="Arial Narrow" w:hAnsi="Arial Narrow"/>
          <w:b/>
          <w:bCs/>
        </w:rPr>
        <w:t>ADR-015 · Template de PDF: HTML-to-PDF (</w:t>
      </w:r>
      <w:proofErr w:type="spellStart"/>
      <w:r w:rsidRPr="00576629">
        <w:rPr>
          <w:rStyle w:val="Forte"/>
          <w:rFonts w:ascii="Arial Narrow" w:hAnsi="Arial Narrow"/>
          <w:b/>
          <w:bCs/>
        </w:rPr>
        <w:t>WeasyPrint</w:t>
      </w:r>
      <w:proofErr w:type="spellEnd"/>
      <w:r w:rsidRPr="00576629">
        <w:rPr>
          <w:rStyle w:val="Forte"/>
          <w:rFonts w:ascii="Arial Narrow" w:hAnsi="Arial Narrow"/>
          <w:b/>
          <w:bCs/>
        </w:rPr>
        <w:t>/Puppeteer)</w:t>
      </w:r>
      <w:r w:rsidRPr="00576629">
        <w:rPr>
          <w:rFonts w:ascii="Arial Narrow" w:hAnsi="Arial Narrow"/>
        </w:rPr>
        <w:t xml:space="preserve"> —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Aceita</w:t>
      </w:r>
      <w:proofErr w:type="spellEnd"/>
    </w:p>
    <w:p w14:paraId="138AE37C" w14:textId="77777777" w:rsidR="00CA56AD" w:rsidRPr="00576629" w:rsidRDefault="00CA56AD" w:rsidP="00CA56AD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Contexto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Fonts w:ascii="Arial Narrow" w:hAnsi="Arial Narrow"/>
          <w:sz w:val="22"/>
          <w:szCs w:val="22"/>
        </w:rPr>
        <w:t>Templates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jurídicos dinâmicos e </w:t>
      </w:r>
      <w:proofErr w:type="spellStart"/>
      <w:r w:rsidRPr="00576629">
        <w:rPr>
          <w:rFonts w:ascii="Arial Narrow" w:hAnsi="Arial Narrow"/>
          <w:sz w:val="22"/>
          <w:szCs w:val="22"/>
        </w:rPr>
        <w:t>versionados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Opções</w:t>
      </w:r>
      <w:r w:rsidRPr="00576629">
        <w:rPr>
          <w:rFonts w:ascii="Arial Narrow" w:hAnsi="Arial Narrow"/>
          <w:sz w:val="22"/>
          <w:szCs w:val="22"/>
        </w:rPr>
        <w:br/>
        <w:t xml:space="preserve">(1) </w:t>
      </w:r>
      <w:proofErr w:type="spellStart"/>
      <w:r w:rsidRPr="00576629">
        <w:rPr>
          <w:rFonts w:ascii="Arial Narrow" w:hAnsi="Arial Narrow"/>
          <w:sz w:val="22"/>
          <w:szCs w:val="22"/>
        </w:rPr>
        <w:t>PDFKit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programático puro · (2) </w:t>
      </w:r>
      <w:r w:rsidRPr="00576629">
        <w:rPr>
          <w:rStyle w:val="Forte"/>
          <w:rFonts w:ascii="Arial Narrow" w:hAnsi="Arial Narrow"/>
          <w:sz w:val="22"/>
          <w:szCs w:val="22"/>
        </w:rPr>
        <w:t>HTML-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to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>-PDF</w:t>
      </w:r>
      <w:r w:rsidRPr="00576629">
        <w:rPr>
          <w:rFonts w:ascii="Arial Narrow" w:hAnsi="Arial Narrow"/>
          <w:sz w:val="22"/>
          <w:szCs w:val="22"/>
        </w:rPr>
        <w:t xml:space="preserve"> (CSS, controle visual).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Decisão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Fonts w:ascii="Arial Narrow" w:hAnsi="Arial Narrow"/>
          <w:sz w:val="22"/>
          <w:szCs w:val="22"/>
        </w:rPr>
        <w:lastRenderedPageBreak/>
        <w:t xml:space="preserve">(2) </w:t>
      </w:r>
      <w:r w:rsidRPr="00576629">
        <w:rPr>
          <w:rStyle w:val="Forte"/>
          <w:rFonts w:ascii="Arial Narrow" w:hAnsi="Arial Narrow"/>
          <w:sz w:val="22"/>
          <w:szCs w:val="22"/>
        </w:rPr>
        <w:t>HTML/CSS → PDF</w:t>
      </w:r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Puppeteer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WeasyPrint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 com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templates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versionados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em repositório (ou S3).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Consequências</w:t>
      </w:r>
    </w:p>
    <w:p w14:paraId="5245D626" w14:textId="77777777" w:rsidR="00CA56AD" w:rsidRPr="00576629" w:rsidRDefault="00CA56AD" w:rsidP="00FC1E6C">
      <w:pPr>
        <w:pStyle w:val="NormalWeb"/>
        <w:numPr>
          <w:ilvl w:val="0"/>
          <w:numId w:val="40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✅</w:t>
      </w:r>
      <w:r w:rsidRPr="00576629">
        <w:rPr>
          <w:rFonts w:ascii="Arial Narrow" w:hAnsi="Arial Narrow"/>
          <w:sz w:val="22"/>
          <w:szCs w:val="22"/>
        </w:rPr>
        <w:t xml:space="preserve"> Agilidade para jurídico/design; visual consistente.</w:t>
      </w:r>
    </w:p>
    <w:p w14:paraId="5C35624B" w14:textId="77777777" w:rsidR="00CA56AD" w:rsidRPr="00576629" w:rsidRDefault="00CA56AD" w:rsidP="00FC1E6C">
      <w:pPr>
        <w:pStyle w:val="NormalWeb"/>
        <w:numPr>
          <w:ilvl w:val="0"/>
          <w:numId w:val="40"/>
        </w:numPr>
        <w:rPr>
          <w:rFonts w:ascii="Arial Narrow" w:hAnsi="Arial Narrow"/>
          <w:sz w:val="22"/>
          <w:szCs w:val="22"/>
        </w:rPr>
      </w:pPr>
      <w:r w:rsidRPr="00576629">
        <w:rPr>
          <w:rFonts w:ascii="Segoe UI Emoji" w:hAnsi="Segoe UI Emoji" w:cs="Segoe UI Emoji"/>
          <w:sz w:val="22"/>
          <w:szCs w:val="22"/>
        </w:rPr>
        <w:t>❗</w:t>
      </w:r>
      <w:r w:rsidRPr="00576629">
        <w:rPr>
          <w:rFonts w:ascii="Arial Narrow" w:hAnsi="Arial Narrow"/>
          <w:sz w:val="22"/>
          <w:szCs w:val="22"/>
        </w:rPr>
        <w:t xml:space="preserve"> Requer </w:t>
      </w:r>
      <w:proofErr w:type="spellStart"/>
      <w:r w:rsidRPr="00576629">
        <w:rPr>
          <w:rFonts w:ascii="Arial Narrow" w:hAnsi="Arial Narrow"/>
          <w:sz w:val="22"/>
          <w:szCs w:val="22"/>
        </w:rPr>
        <w:t>sandbox</w:t>
      </w:r>
      <w:proofErr w:type="spellEnd"/>
      <w:r w:rsidRPr="00576629">
        <w:rPr>
          <w:rFonts w:ascii="Arial Narrow" w:hAnsi="Arial Narrow"/>
          <w:sz w:val="22"/>
          <w:szCs w:val="22"/>
        </w:rPr>
        <w:t>/</w:t>
      </w:r>
      <w:proofErr w:type="spellStart"/>
      <w:r w:rsidRPr="00576629">
        <w:rPr>
          <w:rFonts w:ascii="Arial Narrow" w:hAnsi="Arial Narrow"/>
          <w:sz w:val="22"/>
          <w:szCs w:val="22"/>
        </w:rPr>
        <w:t>headless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</w:t>
      </w:r>
      <w:proofErr w:type="spellStart"/>
      <w:r w:rsidRPr="00576629">
        <w:rPr>
          <w:rFonts w:ascii="Arial Narrow" w:hAnsi="Arial Narrow"/>
          <w:sz w:val="22"/>
          <w:szCs w:val="22"/>
        </w:rPr>
        <w:t>tuning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576629">
        <w:rPr>
          <w:rFonts w:ascii="Arial Narrow" w:hAnsi="Arial Narrow"/>
          <w:sz w:val="22"/>
          <w:szCs w:val="22"/>
        </w:rPr>
        <w:t>fonts</w:t>
      </w:r>
      <w:proofErr w:type="spellEnd"/>
      <w:r w:rsidRPr="00576629">
        <w:rPr>
          <w:rFonts w:ascii="Arial Narrow" w:hAnsi="Arial Narrow"/>
          <w:sz w:val="22"/>
          <w:szCs w:val="22"/>
        </w:rPr>
        <w:t>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Riscos &amp; Mitigações</w:t>
      </w:r>
    </w:p>
    <w:p w14:paraId="0708C612" w14:textId="77777777" w:rsidR="00CA56AD" w:rsidRPr="00576629" w:rsidRDefault="00CA56AD" w:rsidP="00FC1E6C">
      <w:pPr>
        <w:pStyle w:val="NormalWeb"/>
        <w:numPr>
          <w:ilvl w:val="0"/>
          <w:numId w:val="4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Pipeline de fontes, testes visuais (snapshot PDF).</w:t>
      </w:r>
      <w:r w:rsidRPr="00576629">
        <w:rPr>
          <w:rFonts w:ascii="Arial Narrow" w:hAnsi="Arial Narrow"/>
          <w:sz w:val="22"/>
          <w:szCs w:val="22"/>
        </w:rPr>
        <w:br/>
      </w:r>
      <w:r w:rsidRPr="00576629">
        <w:rPr>
          <w:rStyle w:val="Forte"/>
          <w:rFonts w:ascii="Arial Narrow" w:hAnsi="Arial Narrow"/>
          <w:sz w:val="22"/>
          <w:szCs w:val="22"/>
        </w:rPr>
        <w:t>Gatilhos de revisão</w:t>
      </w:r>
    </w:p>
    <w:p w14:paraId="330BDC83" w14:textId="724544EE" w:rsidR="003930A1" w:rsidRPr="00576629" w:rsidRDefault="00CA56AD" w:rsidP="00FC1E6C">
      <w:pPr>
        <w:pStyle w:val="NormalWeb"/>
        <w:numPr>
          <w:ilvl w:val="0"/>
          <w:numId w:val="4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Performance de render em alto volume.</w:t>
      </w:r>
      <w:r w:rsidRPr="00576629">
        <w:rPr>
          <w:rFonts w:ascii="Arial Narrow" w:hAnsi="Arial Narrow"/>
          <w:sz w:val="22"/>
          <w:szCs w:val="22"/>
        </w:rPr>
        <w:br/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Owner</w:t>
      </w:r>
      <w:proofErr w:type="spellEnd"/>
      <w:r w:rsidRPr="00576629">
        <w:rPr>
          <w:rFonts w:ascii="Arial Narrow" w:hAnsi="Arial Narrow"/>
          <w:sz w:val="22"/>
          <w:szCs w:val="22"/>
        </w:rPr>
        <w:t>: Front/</w:t>
      </w:r>
      <w:proofErr w:type="spellStart"/>
      <w:r w:rsidRPr="00576629">
        <w:rPr>
          <w:rFonts w:ascii="Arial Narrow" w:hAnsi="Arial Narrow"/>
          <w:sz w:val="22"/>
          <w:szCs w:val="22"/>
        </w:rPr>
        <w:t>Backend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Lead</w:t>
      </w:r>
    </w:p>
    <w:p w14:paraId="691763FB" w14:textId="2FEC35FD" w:rsidR="003930A1" w:rsidRPr="00576629" w:rsidRDefault="00FC1E6C">
      <w:pPr>
        <w:pStyle w:val="Ttulo1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 Resumo Executivo</w:t>
      </w:r>
    </w:p>
    <w:p w14:paraId="65EAC268" w14:textId="77777777" w:rsidR="00E37424" w:rsidRPr="00576629" w:rsidRDefault="00E37424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</w:t>
      </w:r>
      <w:r w:rsidRPr="00576629">
        <w:rPr>
          <w:rStyle w:val="Forte"/>
          <w:rFonts w:ascii="Arial Narrow" w:hAnsi="Arial Narrow"/>
          <w:sz w:val="22"/>
          <w:szCs w:val="22"/>
        </w:rPr>
        <w:t>módulo de Contrato Digital Off-Chain da AURE</w:t>
      </w:r>
      <w:r w:rsidRPr="00576629">
        <w:rPr>
          <w:rFonts w:ascii="Arial Narrow" w:hAnsi="Arial Narrow"/>
          <w:sz w:val="22"/>
          <w:szCs w:val="22"/>
        </w:rPr>
        <w:t xml:space="preserve"> é o </w:t>
      </w:r>
      <w:r w:rsidRPr="00576629">
        <w:rPr>
          <w:rStyle w:val="Forte"/>
          <w:rFonts w:ascii="Arial Narrow" w:hAnsi="Arial Narrow"/>
          <w:sz w:val="22"/>
          <w:szCs w:val="22"/>
        </w:rPr>
        <w:t>pilar central de confiança</w:t>
      </w:r>
      <w:r w:rsidRPr="00576629">
        <w:rPr>
          <w:rFonts w:ascii="Arial Narrow" w:hAnsi="Arial Narrow"/>
          <w:sz w:val="22"/>
          <w:szCs w:val="22"/>
        </w:rPr>
        <w:t xml:space="preserve"> da plataforma, responsável por digitalizar e automatizar todo o ciclo contratual entre empresas e prestadores de serviço (</w:t>
      </w:r>
      <w:proofErr w:type="spellStart"/>
      <w:r w:rsidRPr="00576629">
        <w:rPr>
          <w:rFonts w:ascii="Arial Narrow" w:hAnsi="Arial Narrow"/>
          <w:sz w:val="22"/>
          <w:szCs w:val="22"/>
        </w:rPr>
        <w:t>PJs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), garantindo </w:t>
      </w:r>
      <w:r w:rsidRPr="00576629">
        <w:rPr>
          <w:rStyle w:val="Forte"/>
          <w:rFonts w:ascii="Arial Narrow" w:hAnsi="Arial Narrow"/>
          <w:sz w:val="22"/>
          <w:szCs w:val="22"/>
        </w:rPr>
        <w:t>segurança, validade jurídica e rastreabilidade técnica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7A30EE0A" w14:textId="77777777" w:rsidR="00E37424" w:rsidRPr="00576629" w:rsidRDefault="00E37424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Ele permite que contratos sejam </w:t>
      </w:r>
      <w:r w:rsidRPr="00576629">
        <w:rPr>
          <w:rStyle w:val="Forte"/>
          <w:rFonts w:ascii="Arial Narrow" w:hAnsi="Arial Narrow"/>
          <w:sz w:val="22"/>
          <w:szCs w:val="22"/>
        </w:rPr>
        <w:t>gerados, assinados e registrados</w:t>
      </w:r>
      <w:r w:rsidRPr="00576629">
        <w:rPr>
          <w:rFonts w:ascii="Arial Narrow" w:hAnsi="Arial Narrow"/>
          <w:sz w:val="22"/>
          <w:szCs w:val="22"/>
        </w:rPr>
        <w:t xml:space="preserve"> de forma 100% digital, substituindo processos manuais, cartoriais e sujeitos a falhas por um fluxo totalmente </w:t>
      </w:r>
      <w:proofErr w:type="spellStart"/>
      <w:r w:rsidRPr="00576629">
        <w:rPr>
          <w:rFonts w:ascii="Arial Narrow" w:hAnsi="Arial Narrow"/>
          <w:sz w:val="22"/>
          <w:szCs w:val="22"/>
        </w:rPr>
        <w:t>auditável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e escalável.</w:t>
      </w:r>
    </w:p>
    <w:p w14:paraId="4228E2CE" w14:textId="77777777" w:rsidR="00E37424" w:rsidRPr="00576629" w:rsidRDefault="00E37424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A solução adota uma arquitetura </w:t>
      </w:r>
      <w:r w:rsidRPr="00576629">
        <w:rPr>
          <w:rStyle w:val="Forte"/>
          <w:rFonts w:ascii="Arial Narrow" w:hAnsi="Arial Narrow"/>
          <w:sz w:val="22"/>
          <w:szCs w:val="22"/>
        </w:rPr>
        <w:t>off-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chain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híbrida</w:t>
      </w:r>
      <w:r w:rsidRPr="00576629">
        <w:rPr>
          <w:rFonts w:ascii="Arial Narrow" w:hAnsi="Arial Narrow"/>
          <w:sz w:val="22"/>
          <w:szCs w:val="22"/>
        </w:rPr>
        <w:t>, que combina:</w:t>
      </w:r>
    </w:p>
    <w:p w14:paraId="3591C557" w14:textId="77777777" w:rsidR="00E37424" w:rsidRPr="00576629" w:rsidRDefault="00E37424" w:rsidP="00FC1E6C">
      <w:pPr>
        <w:pStyle w:val="NormalWeb"/>
        <w:numPr>
          <w:ilvl w:val="0"/>
          <w:numId w:val="108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Integridade criptográfica</w:t>
      </w:r>
      <w:r w:rsidRPr="00576629">
        <w:rPr>
          <w:rFonts w:ascii="Arial Narrow" w:hAnsi="Arial Narrow"/>
          <w:sz w:val="22"/>
          <w:szCs w:val="22"/>
        </w:rPr>
        <w:t xml:space="preserve"> via </w:t>
      </w:r>
      <w:proofErr w:type="spellStart"/>
      <w:r w:rsidRPr="00576629">
        <w:rPr>
          <w:rStyle w:val="nfase"/>
          <w:rFonts w:ascii="Arial Narrow" w:hAnsi="Arial Narrow"/>
          <w:sz w:val="22"/>
          <w:szCs w:val="22"/>
        </w:rPr>
        <w:t>hash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SHA-256, assegurando que o documento não foi alterado.</w:t>
      </w:r>
    </w:p>
    <w:p w14:paraId="344C5F8A" w14:textId="77777777" w:rsidR="00E37424" w:rsidRPr="00576629" w:rsidRDefault="00E37424" w:rsidP="00FC1E6C">
      <w:pPr>
        <w:pStyle w:val="NormalWeb"/>
        <w:numPr>
          <w:ilvl w:val="0"/>
          <w:numId w:val="108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Armazenamento descentralizado</w:t>
      </w:r>
      <w:r w:rsidRPr="00576629">
        <w:rPr>
          <w:rFonts w:ascii="Arial Narrow" w:hAnsi="Arial Narrow"/>
          <w:sz w:val="22"/>
          <w:szCs w:val="22"/>
        </w:rPr>
        <w:t xml:space="preserve"> no IPFS, que funciona como um cofre público imutável.</w:t>
      </w:r>
    </w:p>
    <w:p w14:paraId="70FA0F2A" w14:textId="77777777" w:rsidR="00E37424" w:rsidRPr="00576629" w:rsidRDefault="00E37424" w:rsidP="00FC1E6C">
      <w:pPr>
        <w:pStyle w:val="NormalWeb"/>
        <w:numPr>
          <w:ilvl w:val="0"/>
          <w:numId w:val="108"/>
        </w:numPr>
        <w:rPr>
          <w:rFonts w:ascii="Arial Narrow" w:hAnsi="Arial Narrow"/>
          <w:sz w:val="22"/>
          <w:szCs w:val="22"/>
        </w:rPr>
      </w:pPr>
      <w:r w:rsidRPr="00576629">
        <w:rPr>
          <w:rStyle w:val="Forte"/>
          <w:rFonts w:ascii="Arial Narrow" w:hAnsi="Arial Narrow"/>
          <w:sz w:val="22"/>
          <w:szCs w:val="22"/>
        </w:rPr>
        <w:t>Registro público de autenticidade</w:t>
      </w:r>
      <w:r w:rsidRPr="00576629">
        <w:rPr>
          <w:rFonts w:ascii="Arial Narrow" w:hAnsi="Arial Narrow"/>
          <w:sz w:val="22"/>
          <w:szCs w:val="22"/>
        </w:rPr>
        <w:t xml:space="preserve"> em </w:t>
      </w:r>
      <w:proofErr w:type="spellStart"/>
      <w:r w:rsidRPr="00576629">
        <w:rPr>
          <w:rFonts w:ascii="Arial Narrow" w:hAnsi="Arial Narrow"/>
          <w:sz w:val="22"/>
          <w:szCs w:val="22"/>
        </w:rPr>
        <w:t>blockchain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(</w:t>
      </w:r>
      <w:proofErr w:type="spellStart"/>
      <w:r w:rsidRPr="00576629">
        <w:rPr>
          <w:rFonts w:ascii="Arial Narrow" w:hAnsi="Arial Narrow"/>
          <w:sz w:val="22"/>
          <w:szCs w:val="22"/>
        </w:rPr>
        <w:t>Polygon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Testnet</w:t>
      </w:r>
      <w:proofErr w:type="spellEnd"/>
      <w:r w:rsidRPr="00576629">
        <w:rPr>
          <w:rFonts w:ascii="Arial Narrow" w:hAnsi="Arial Narrow"/>
          <w:sz w:val="22"/>
          <w:szCs w:val="22"/>
        </w:rPr>
        <w:t>), garantindo transparência e prova de existência verificável globalmente.</w:t>
      </w:r>
    </w:p>
    <w:p w14:paraId="4424BCE3" w14:textId="77777777" w:rsidR="00E37424" w:rsidRPr="00576629" w:rsidRDefault="00E37424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Com isso, a AURE estabelece uma </w:t>
      </w:r>
      <w:r w:rsidRPr="00576629">
        <w:rPr>
          <w:rStyle w:val="Forte"/>
          <w:rFonts w:ascii="Arial Narrow" w:hAnsi="Arial Narrow"/>
          <w:sz w:val="22"/>
          <w:szCs w:val="22"/>
        </w:rPr>
        <w:t>infraestrutura confiável e econômica</w:t>
      </w:r>
      <w:r w:rsidRPr="00576629">
        <w:rPr>
          <w:rFonts w:ascii="Arial Narrow" w:hAnsi="Arial Narrow"/>
          <w:sz w:val="22"/>
          <w:szCs w:val="22"/>
        </w:rPr>
        <w:t>, que:</w:t>
      </w:r>
    </w:p>
    <w:p w14:paraId="506F2967" w14:textId="77777777" w:rsidR="00E37424" w:rsidRPr="00576629" w:rsidRDefault="00E37424" w:rsidP="00FC1E6C">
      <w:pPr>
        <w:pStyle w:val="NormalWeb"/>
        <w:numPr>
          <w:ilvl w:val="0"/>
          <w:numId w:val="10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Elimina a dependência de intermediários jurídicos e cartoriais.</w:t>
      </w:r>
    </w:p>
    <w:p w14:paraId="5394458F" w14:textId="77777777" w:rsidR="00E37424" w:rsidRPr="00576629" w:rsidRDefault="00E37424" w:rsidP="00FC1E6C">
      <w:pPr>
        <w:pStyle w:val="NormalWeb"/>
        <w:numPr>
          <w:ilvl w:val="0"/>
          <w:numId w:val="10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Reduz custos operacionais e o risco de litígio.</w:t>
      </w:r>
    </w:p>
    <w:p w14:paraId="7A3D636D" w14:textId="77777777" w:rsidR="00E37424" w:rsidRPr="00576629" w:rsidRDefault="00E37424" w:rsidP="00FC1E6C">
      <w:pPr>
        <w:pStyle w:val="NormalWeb"/>
        <w:numPr>
          <w:ilvl w:val="0"/>
          <w:numId w:val="10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Fornece rastreabilidade completa de assinaturas, versões e aprovações.</w:t>
      </w:r>
    </w:p>
    <w:p w14:paraId="201C3CB1" w14:textId="77777777" w:rsidR="00E37424" w:rsidRPr="00576629" w:rsidRDefault="00E37424" w:rsidP="00FC1E6C">
      <w:pPr>
        <w:pStyle w:val="NormalWeb"/>
        <w:numPr>
          <w:ilvl w:val="0"/>
          <w:numId w:val="109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Cria a base técnica para futuras automações de </w:t>
      </w:r>
      <w:r w:rsidRPr="00576629">
        <w:rPr>
          <w:rStyle w:val="Forte"/>
          <w:rFonts w:ascii="Arial Narrow" w:hAnsi="Arial Narrow"/>
          <w:sz w:val="22"/>
          <w:szCs w:val="22"/>
        </w:rPr>
        <w:t xml:space="preserve">split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payment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escrow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, e 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compliance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financeiro-jurídico</w:t>
      </w:r>
      <w:r w:rsidRPr="00576629">
        <w:rPr>
          <w:rFonts w:ascii="Arial Narrow" w:hAnsi="Arial Narrow"/>
          <w:sz w:val="22"/>
          <w:szCs w:val="22"/>
        </w:rPr>
        <w:t>.</w:t>
      </w:r>
    </w:p>
    <w:p w14:paraId="765121F2" w14:textId="77777777" w:rsidR="00E37424" w:rsidRPr="00576629" w:rsidRDefault="00E37424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O módulo foi desenvolvido para ser </w:t>
      </w:r>
      <w:r w:rsidRPr="00576629">
        <w:rPr>
          <w:rStyle w:val="Forte"/>
          <w:rFonts w:ascii="Arial Narrow" w:hAnsi="Arial Narrow"/>
          <w:sz w:val="22"/>
          <w:szCs w:val="22"/>
        </w:rPr>
        <w:t>modular, API-</w:t>
      </w:r>
      <w:proofErr w:type="spellStart"/>
      <w:r w:rsidRPr="00576629">
        <w:rPr>
          <w:rStyle w:val="Forte"/>
          <w:rFonts w:ascii="Arial Narrow" w:hAnsi="Arial Narrow"/>
          <w:sz w:val="22"/>
          <w:szCs w:val="22"/>
        </w:rPr>
        <w:t>first</w:t>
      </w:r>
      <w:proofErr w:type="spellEnd"/>
      <w:r w:rsidRPr="00576629">
        <w:rPr>
          <w:rStyle w:val="Forte"/>
          <w:rFonts w:ascii="Arial Narrow" w:hAnsi="Arial Narrow"/>
          <w:sz w:val="22"/>
          <w:szCs w:val="22"/>
        </w:rPr>
        <w:t xml:space="preserve"> e escalável</w:t>
      </w:r>
      <w:r w:rsidRPr="00576629">
        <w:rPr>
          <w:rFonts w:ascii="Arial Narrow" w:hAnsi="Arial Narrow"/>
          <w:sz w:val="22"/>
          <w:szCs w:val="22"/>
        </w:rPr>
        <w:t>, preparado para integrar-se a:</w:t>
      </w:r>
    </w:p>
    <w:p w14:paraId="21904457" w14:textId="77777777" w:rsidR="00E37424" w:rsidRPr="00576629" w:rsidRDefault="00E37424" w:rsidP="00FC1E6C">
      <w:pPr>
        <w:pStyle w:val="NormalWeb"/>
        <w:numPr>
          <w:ilvl w:val="0"/>
          <w:numId w:val="11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Plataformas fiscais (NFS-e),</w:t>
      </w:r>
    </w:p>
    <w:p w14:paraId="369A8829" w14:textId="77777777" w:rsidR="00E37424" w:rsidRPr="00576629" w:rsidRDefault="00E37424" w:rsidP="00FC1E6C">
      <w:pPr>
        <w:pStyle w:val="NormalWeb"/>
        <w:numPr>
          <w:ilvl w:val="0"/>
          <w:numId w:val="110"/>
        </w:numPr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>Bancos e meios de pagamento (</w:t>
      </w:r>
      <w:proofErr w:type="spellStart"/>
      <w:r w:rsidRPr="00576629">
        <w:rPr>
          <w:rFonts w:ascii="Arial Narrow" w:hAnsi="Arial Narrow"/>
          <w:sz w:val="22"/>
          <w:szCs w:val="22"/>
        </w:rPr>
        <w:t>Pix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/API Open </w:t>
      </w:r>
      <w:proofErr w:type="spellStart"/>
      <w:r w:rsidRPr="00576629">
        <w:rPr>
          <w:rFonts w:ascii="Arial Narrow" w:hAnsi="Arial Narrow"/>
          <w:sz w:val="22"/>
          <w:szCs w:val="22"/>
        </w:rPr>
        <w:t>Finance</w:t>
      </w:r>
      <w:proofErr w:type="spellEnd"/>
      <w:r w:rsidRPr="00576629">
        <w:rPr>
          <w:rFonts w:ascii="Arial Narrow" w:hAnsi="Arial Narrow"/>
          <w:sz w:val="22"/>
          <w:szCs w:val="22"/>
        </w:rPr>
        <w:t>),</w:t>
      </w:r>
    </w:p>
    <w:p w14:paraId="61665C77" w14:textId="77777777" w:rsidR="00E37424" w:rsidRPr="00576629" w:rsidRDefault="00E37424" w:rsidP="00FC1E6C">
      <w:pPr>
        <w:pStyle w:val="NormalWeb"/>
        <w:numPr>
          <w:ilvl w:val="0"/>
          <w:numId w:val="110"/>
        </w:numPr>
        <w:rPr>
          <w:rFonts w:ascii="Arial Narrow" w:hAnsi="Arial Narrow"/>
          <w:sz w:val="22"/>
          <w:szCs w:val="22"/>
        </w:rPr>
      </w:pPr>
      <w:proofErr w:type="spellStart"/>
      <w:r w:rsidRPr="00576629">
        <w:rPr>
          <w:rFonts w:ascii="Arial Narrow" w:hAnsi="Arial Narrow"/>
          <w:sz w:val="22"/>
          <w:szCs w:val="22"/>
        </w:rPr>
        <w:t>Smart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576629">
        <w:rPr>
          <w:rFonts w:ascii="Arial Narrow" w:hAnsi="Arial Narrow"/>
          <w:sz w:val="22"/>
          <w:szCs w:val="22"/>
        </w:rPr>
        <w:t>contracts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financeiros (fase </w:t>
      </w:r>
      <w:proofErr w:type="spellStart"/>
      <w:r w:rsidRPr="00576629">
        <w:rPr>
          <w:rFonts w:ascii="Arial Narrow" w:hAnsi="Arial Narrow"/>
          <w:sz w:val="22"/>
          <w:szCs w:val="22"/>
        </w:rPr>
        <w:t>on-chain</w:t>
      </w:r>
      <w:proofErr w:type="spellEnd"/>
      <w:r w:rsidRPr="00576629">
        <w:rPr>
          <w:rFonts w:ascii="Arial Narrow" w:hAnsi="Arial Narrow"/>
          <w:sz w:val="22"/>
          <w:szCs w:val="22"/>
        </w:rPr>
        <w:t xml:space="preserve"> futura).</w:t>
      </w:r>
    </w:p>
    <w:p w14:paraId="2EF63DB0" w14:textId="139631C3" w:rsidR="00E37424" w:rsidRPr="00576629" w:rsidRDefault="00E37424" w:rsidP="00E37424">
      <w:pPr>
        <w:rPr>
          <w:rFonts w:ascii="Arial Narrow" w:hAnsi="Arial Narrow"/>
        </w:rPr>
      </w:pPr>
    </w:p>
    <w:p w14:paraId="37A95777" w14:textId="77777777" w:rsidR="00E37424" w:rsidRPr="00576629" w:rsidRDefault="00E37424" w:rsidP="00E37424">
      <w:pPr>
        <w:pStyle w:val="Ttulo3"/>
        <w:rPr>
          <w:rFonts w:ascii="Arial Narrow" w:hAnsi="Arial Narrow"/>
        </w:rPr>
      </w:pPr>
      <w:proofErr w:type="spellStart"/>
      <w:r w:rsidRPr="00576629">
        <w:rPr>
          <w:rStyle w:val="Forte"/>
          <w:rFonts w:ascii="Arial Narrow" w:hAnsi="Arial Narrow"/>
          <w:b/>
          <w:bCs/>
        </w:rPr>
        <w:t>Visão</w:t>
      </w:r>
      <w:proofErr w:type="spellEnd"/>
      <w:r w:rsidRPr="00576629">
        <w:rPr>
          <w:rStyle w:val="Forte"/>
          <w:rFonts w:ascii="Arial Narrow" w:hAnsi="Arial Narrow"/>
          <w:b/>
          <w:bCs/>
        </w:rPr>
        <w:t xml:space="preserve"> de </w:t>
      </w:r>
      <w:proofErr w:type="spellStart"/>
      <w:r w:rsidRPr="00576629">
        <w:rPr>
          <w:rStyle w:val="Forte"/>
          <w:rFonts w:ascii="Arial Narrow" w:hAnsi="Arial Narrow"/>
          <w:b/>
          <w:bCs/>
        </w:rPr>
        <w:t>Impacto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7672"/>
      </w:tblGrid>
      <w:tr w:rsidR="00E37424" w:rsidRPr="00576629" w14:paraId="0DA95306" w14:textId="77777777" w:rsidTr="00E374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D317D" w14:textId="77777777" w:rsidR="00E37424" w:rsidRPr="00576629" w:rsidRDefault="00E37424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Dimensão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090A2" w14:textId="77777777" w:rsidR="00E37424" w:rsidRPr="00576629" w:rsidRDefault="00E37424">
            <w:pPr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576629">
              <w:rPr>
                <w:rFonts w:ascii="Arial Narrow" w:hAnsi="Arial Narrow"/>
                <w:b/>
                <w:bCs/>
              </w:rPr>
              <w:t>Resultado</w:t>
            </w:r>
            <w:proofErr w:type="spellEnd"/>
            <w:r w:rsidRPr="00576629"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  <w:b/>
                <w:bCs/>
              </w:rPr>
              <w:t>Esperado</w:t>
            </w:r>
            <w:proofErr w:type="spellEnd"/>
          </w:p>
        </w:tc>
      </w:tr>
      <w:tr w:rsidR="00E37424" w:rsidRPr="00576629" w14:paraId="0E5DA6C4" w14:textId="77777777" w:rsidTr="00E37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BB30" w14:textId="77777777" w:rsidR="00E37424" w:rsidRPr="00576629" w:rsidRDefault="00E37424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Negócio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3E825" w14:textId="77777777" w:rsidR="00E37424" w:rsidRPr="00576629" w:rsidRDefault="00E37424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Fonts w:ascii="Arial Narrow" w:hAnsi="Arial Narrow"/>
              </w:rPr>
              <w:t>Redução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até</w:t>
            </w:r>
            <w:proofErr w:type="spellEnd"/>
            <w:r w:rsidRPr="00576629">
              <w:rPr>
                <w:rFonts w:ascii="Arial Narrow" w:hAnsi="Arial Narrow"/>
              </w:rPr>
              <w:t xml:space="preserve"> 80% no tempo de </w:t>
            </w:r>
            <w:proofErr w:type="spellStart"/>
            <w:r w:rsidRPr="00576629">
              <w:rPr>
                <w:rFonts w:ascii="Arial Narrow" w:hAnsi="Arial Narrow"/>
              </w:rPr>
              <w:t>formalização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contratual</w:t>
            </w:r>
            <w:proofErr w:type="spellEnd"/>
            <w:r w:rsidRPr="00576629">
              <w:rPr>
                <w:rFonts w:ascii="Arial Narrow" w:hAnsi="Arial Narrow"/>
              </w:rPr>
              <w:t xml:space="preserve"> e 60% no </w:t>
            </w:r>
            <w:proofErr w:type="spellStart"/>
            <w:r w:rsidRPr="00576629">
              <w:rPr>
                <w:rFonts w:ascii="Arial Narrow" w:hAnsi="Arial Narrow"/>
              </w:rPr>
              <w:t>custo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jurídico-</w:t>
            </w:r>
            <w:r w:rsidRPr="00576629">
              <w:rPr>
                <w:rFonts w:ascii="Arial Narrow" w:hAnsi="Arial Narrow"/>
              </w:rPr>
              <w:lastRenderedPageBreak/>
              <w:t>operacional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E37424" w:rsidRPr="00576629" w14:paraId="60CA9C5D" w14:textId="77777777" w:rsidTr="00E37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6015" w14:textId="77777777" w:rsidR="00E37424" w:rsidRPr="00576629" w:rsidRDefault="00E37424">
            <w:pPr>
              <w:rPr>
                <w:rFonts w:ascii="Arial Narrow" w:hAnsi="Arial Narrow"/>
              </w:rPr>
            </w:pPr>
            <w:r w:rsidRPr="00576629">
              <w:rPr>
                <w:rStyle w:val="Forte"/>
                <w:rFonts w:ascii="Arial Narrow" w:hAnsi="Arial Narrow"/>
              </w:rPr>
              <w:lastRenderedPageBreak/>
              <w:t>Técnico</w:t>
            </w:r>
          </w:p>
        </w:tc>
        <w:tc>
          <w:tcPr>
            <w:tcW w:w="0" w:type="auto"/>
            <w:vAlign w:val="center"/>
            <w:hideMark/>
          </w:tcPr>
          <w:p w14:paraId="7D19C5EA" w14:textId="77777777" w:rsidR="00E37424" w:rsidRPr="00576629" w:rsidRDefault="00E37424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100% dos </w:t>
            </w:r>
            <w:proofErr w:type="spellStart"/>
            <w:r w:rsidRPr="00576629">
              <w:rPr>
                <w:rFonts w:ascii="Arial Narrow" w:hAnsi="Arial Narrow"/>
              </w:rPr>
              <w:t>contratos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rastreáveis</w:t>
            </w:r>
            <w:proofErr w:type="spellEnd"/>
            <w:r w:rsidRPr="00576629">
              <w:rPr>
                <w:rFonts w:ascii="Arial Narrow" w:hAnsi="Arial Narrow"/>
              </w:rPr>
              <w:t xml:space="preserve">, </w:t>
            </w:r>
            <w:proofErr w:type="spellStart"/>
            <w:r w:rsidRPr="00576629">
              <w:rPr>
                <w:rFonts w:ascii="Arial Narrow" w:hAnsi="Arial Narrow"/>
              </w:rPr>
              <w:t>assinados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registrados</w:t>
            </w:r>
            <w:proofErr w:type="spellEnd"/>
            <w:r w:rsidRPr="00576629">
              <w:rPr>
                <w:rFonts w:ascii="Arial Narrow" w:hAnsi="Arial Narrow"/>
              </w:rPr>
              <w:t xml:space="preserve"> com </w:t>
            </w:r>
            <w:proofErr w:type="spellStart"/>
            <w:r w:rsidRPr="00576629">
              <w:rPr>
                <w:rFonts w:ascii="Arial Narrow" w:hAnsi="Arial Narrow"/>
              </w:rPr>
              <w:t>integridade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comprovada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  <w:tr w:rsidR="00E37424" w:rsidRPr="00576629" w14:paraId="306490BB" w14:textId="77777777" w:rsidTr="00E37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8D73" w14:textId="77777777" w:rsidR="00E37424" w:rsidRPr="00576629" w:rsidRDefault="00E37424">
            <w:pPr>
              <w:rPr>
                <w:rFonts w:ascii="Arial Narrow" w:hAnsi="Arial Narrow"/>
              </w:rPr>
            </w:pPr>
            <w:proofErr w:type="spellStart"/>
            <w:r w:rsidRPr="00576629">
              <w:rPr>
                <w:rStyle w:val="Forte"/>
                <w:rFonts w:ascii="Arial Narrow" w:hAnsi="Arial Narrow"/>
              </w:rPr>
              <w:t>Estratégico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863AB" w14:textId="77777777" w:rsidR="00E37424" w:rsidRPr="00576629" w:rsidRDefault="00E37424">
            <w:pPr>
              <w:rPr>
                <w:rFonts w:ascii="Arial Narrow" w:hAnsi="Arial Narrow"/>
              </w:rPr>
            </w:pPr>
            <w:r w:rsidRPr="00576629">
              <w:rPr>
                <w:rFonts w:ascii="Arial Narrow" w:hAnsi="Arial Narrow"/>
              </w:rPr>
              <w:t xml:space="preserve">Base para </w:t>
            </w:r>
            <w:proofErr w:type="spellStart"/>
            <w:r w:rsidRPr="00576629">
              <w:rPr>
                <w:rFonts w:ascii="Arial Narrow" w:hAnsi="Arial Narrow"/>
              </w:rPr>
              <w:t>expansão</w:t>
            </w:r>
            <w:proofErr w:type="spellEnd"/>
            <w:r w:rsidRPr="00576629">
              <w:rPr>
                <w:rFonts w:ascii="Arial Narrow" w:hAnsi="Arial Narrow"/>
              </w:rPr>
              <w:t xml:space="preserve"> da AURE </w:t>
            </w:r>
            <w:proofErr w:type="spellStart"/>
            <w:r w:rsidRPr="00576629">
              <w:rPr>
                <w:rFonts w:ascii="Arial Narrow" w:hAnsi="Arial Narrow"/>
              </w:rPr>
              <w:t>como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Style w:val="Forte"/>
                <w:rFonts w:ascii="Arial Narrow" w:hAnsi="Arial Narrow"/>
              </w:rPr>
              <w:t>infraestrutura</w:t>
            </w:r>
            <w:proofErr w:type="spellEnd"/>
            <w:r w:rsidRPr="00576629">
              <w:rPr>
                <w:rStyle w:val="Forte"/>
                <w:rFonts w:ascii="Arial Narrow" w:hAnsi="Arial Narrow"/>
              </w:rPr>
              <w:t xml:space="preserve"> fintech</w:t>
            </w:r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confiança</w:t>
            </w:r>
            <w:proofErr w:type="spellEnd"/>
            <w:r w:rsidRPr="00576629">
              <w:rPr>
                <w:rFonts w:ascii="Arial Narrow" w:hAnsi="Arial Narrow"/>
              </w:rPr>
              <w:t xml:space="preserve"> para </w:t>
            </w:r>
            <w:proofErr w:type="spellStart"/>
            <w:r w:rsidRPr="00576629">
              <w:rPr>
                <w:rFonts w:ascii="Arial Narrow" w:hAnsi="Arial Narrow"/>
              </w:rPr>
              <w:t>automação</w:t>
            </w:r>
            <w:proofErr w:type="spellEnd"/>
            <w:r w:rsidRPr="00576629">
              <w:rPr>
                <w:rFonts w:ascii="Arial Narrow" w:hAnsi="Arial Narrow"/>
              </w:rPr>
              <w:t xml:space="preserve"> </w:t>
            </w:r>
            <w:proofErr w:type="spellStart"/>
            <w:r w:rsidRPr="00576629">
              <w:rPr>
                <w:rFonts w:ascii="Arial Narrow" w:hAnsi="Arial Narrow"/>
              </w:rPr>
              <w:t>contratual</w:t>
            </w:r>
            <w:proofErr w:type="spellEnd"/>
            <w:r w:rsidRPr="00576629">
              <w:rPr>
                <w:rFonts w:ascii="Arial Narrow" w:hAnsi="Arial Narrow"/>
              </w:rPr>
              <w:t xml:space="preserve"> e </w:t>
            </w:r>
            <w:proofErr w:type="spellStart"/>
            <w:r w:rsidRPr="00576629">
              <w:rPr>
                <w:rFonts w:ascii="Arial Narrow" w:hAnsi="Arial Narrow"/>
              </w:rPr>
              <w:t>liquidação</w:t>
            </w:r>
            <w:proofErr w:type="spellEnd"/>
            <w:r w:rsidRPr="00576629">
              <w:rPr>
                <w:rFonts w:ascii="Arial Narrow" w:hAnsi="Arial Narrow"/>
              </w:rPr>
              <w:t xml:space="preserve"> de </w:t>
            </w:r>
            <w:proofErr w:type="spellStart"/>
            <w:r w:rsidRPr="00576629">
              <w:rPr>
                <w:rFonts w:ascii="Arial Narrow" w:hAnsi="Arial Narrow"/>
              </w:rPr>
              <w:t>pagamentos</w:t>
            </w:r>
            <w:proofErr w:type="spellEnd"/>
            <w:r w:rsidRPr="00576629">
              <w:rPr>
                <w:rFonts w:ascii="Arial Narrow" w:hAnsi="Arial Narrow"/>
              </w:rPr>
              <w:t>.</w:t>
            </w:r>
          </w:p>
        </w:tc>
      </w:tr>
    </w:tbl>
    <w:p w14:paraId="1D112835" w14:textId="13E00115" w:rsidR="00E37424" w:rsidRPr="00576629" w:rsidRDefault="00E37424" w:rsidP="00E37424">
      <w:pPr>
        <w:rPr>
          <w:rFonts w:ascii="Arial Narrow" w:hAnsi="Arial Narrow"/>
        </w:rPr>
      </w:pPr>
    </w:p>
    <w:p w14:paraId="36403DAA" w14:textId="77777777" w:rsidR="00E37424" w:rsidRPr="00576629" w:rsidRDefault="00E37424" w:rsidP="00E37424">
      <w:pPr>
        <w:pStyle w:val="Ttulo3"/>
        <w:rPr>
          <w:rFonts w:ascii="Arial Narrow" w:hAnsi="Arial Narrow"/>
        </w:rPr>
      </w:pPr>
      <w:proofErr w:type="spellStart"/>
      <w:r w:rsidRPr="00576629">
        <w:rPr>
          <w:rStyle w:val="Forte"/>
          <w:rFonts w:ascii="Arial Narrow" w:hAnsi="Arial Narrow"/>
          <w:b/>
          <w:bCs/>
        </w:rPr>
        <w:t>Mensagem</w:t>
      </w:r>
      <w:proofErr w:type="spellEnd"/>
      <w:r w:rsidRPr="00576629">
        <w:rPr>
          <w:rStyle w:val="Forte"/>
          <w:rFonts w:ascii="Arial Narrow" w:hAnsi="Arial Narrow"/>
          <w:b/>
          <w:bCs/>
        </w:rPr>
        <w:t>-Chave</w:t>
      </w:r>
    </w:p>
    <w:p w14:paraId="598A7660" w14:textId="77777777" w:rsidR="00E37424" w:rsidRPr="00576629" w:rsidRDefault="00E37424" w:rsidP="00E37424">
      <w:pPr>
        <w:pStyle w:val="NormalWeb"/>
        <w:rPr>
          <w:rFonts w:ascii="Arial Narrow" w:hAnsi="Arial Narrow"/>
          <w:sz w:val="22"/>
          <w:szCs w:val="22"/>
        </w:rPr>
      </w:pPr>
      <w:r w:rsidRPr="00576629">
        <w:rPr>
          <w:rFonts w:ascii="Arial Narrow" w:hAnsi="Arial Narrow"/>
          <w:sz w:val="22"/>
          <w:szCs w:val="22"/>
        </w:rPr>
        <w:t xml:space="preserve">“O módulo de Contrato Digital da AURE não é apenas uma funcionalidade — é o </w:t>
      </w:r>
      <w:r w:rsidRPr="00576629">
        <w:rPr>
          <w:rStyle w:val="Forte"/>
          <w:rFonts w:ascii="Arial Narrow" w:hAnsi="Arial Narrow"/>
          <w:sz w:val="22"/>
          <w:szCs w:val="22"/>
        </w:rPr>
        <w:t>coração da infraestrutura de confiança</w:t>
      </w:r>
      <w:r w:rsidRPr="00576629">
        <w:rPr>
          <w:rFonts w:ascii="Arial Narrow" w:hAnsi="Arial Narrow"/>
          <w:sz w:val="22"/>
          <w:szCs w:val="22"/>
        </w:rPr>
        <w:t xml:space="preserve"> que permitirá à empresa transformar o modo como o Brasil </w:t>
      </w:r>
      <w:proofErr w:type="spellStart"/>
      <w:r w:rsidRPr="00576629">
        <w:rPr>
          <w:rFonts w:ascii="Arial Narrow" w:hAnsi="Arial Narrow"/>
          <w:sz w:val="22"/>
          <w:szCs w:val="22"/>
        </w:rPr>
        <w:t>valida</w:t>
      </w:r>
      <w:proofErr w:type="spellEnd"/>
      <w:r w:rsidRPr="00576629">
        <w:rPr>
          <w:rFonts w:ascii="Arial Narrow" w:hAnsi="Arial Narrow"/>
          <w:sz w:val="22"/>
          <w:szCs w:val="22"/>
        </w:rPr>
        <w:t>, executa e liquida contratos corporativos.”</w:t>
      </w:r>
    </w:p>
    <w:p w14:paraId="41637E95" w14:textId="41F2A0D6" w:rsidR="003930A1" w:rsidRDefault="003930A1" w:rsidP="00E37424">
      <w:pPr>
        <w:rPr>
          <w:rFonts w:ascii="Arial Narrow" w:hAnsi="Arial Narrow"/>
        </w:rPr>
      </w:pPr>
    </w:p>
    <w:p w14:paraId="14110DC2" w14:textId="6D49810C" w:rsidR="00FC1E6C" w:rsidRDefault="00FC1E6C" w:rsidP="00E37424">
      <w:pPr>
        <w:rPr>
          <w:rFonts w:ascii="Arial Narrow" w:hAnsi="Arial Narrow"/>
        </w:rPr>
      </w:pPr>
    </w:p>
    <w:p w14:paraId="37E8A4B1" w14:textId="2586A5C6" w:rsidR="00FC1E6C" w:rsidRPr="00EC4149" w:rsidRDefault="00FC1E6C" w:rsidP="00E37424">
      <w:pPr>
        <w:rPr>
          <w:rFonts w:ascii="Arial Narrow" w:hAnsi="Arial Narrow"/>
        </w:rPr>
      </w:pPr>
      <w:r>
        <w:rPr>
          <w:rFonts w:ascii="Arial Narrow" w:hAnsi="Arial Narrow"/>
        </w:rPr>
        <w:tab/>
        <w:t>Link mockup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 w:rsidRPr="00FC1E6C">
        <w:rPr>
          <w:rFonts w:ascii="Arial Narrow" w:hAnsi="Arial Narrow"/>
        </w:rPr>
        <w:t>https://chatgpt.com/canvas/shared/68f54030fb6481919af973810068337a</w:t>
      </w:r>
    </w:p>
    <w:sectPr w:rsidR="00FC1E6C" w:rsidRPr="00EC41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23788E"/>
    <w:multiLevelType w:val="multilevel"/>
    <w:tmpl w:val="70E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E4B8D"/>
    <w:multiLevelType w:val="multilevel"/>
    <w:tmpl w:val="451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ED633F"/>
    <w:multiLevelType w:val="multilevel"/>
    <w:tmpl w:val="8A2E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E3036"/>
    <w:multiLevelType w:val="multilevel"/>
    <w:tmpl w:val="9FF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B0466"/>
    <w:multiLevelType w:val="multilevel"/>
    <w:tmpl w:val="FEF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D5D08"/>
    <w:multiLevelType w:val="multilevel"/>
    <w:tmpl w:val="A2D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412CC"/>
    <w:multiLevelType w:val="multilevel"/>
    <w:tmpl w:val="867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D34E19"/>
    <w:multiLevelType w:val="multilevel"/>
    <w:tmpl w:val="D0C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34FE0"/>
    <w:multiLevelType w:val="multilevel"/>
    <w:tmpl w:val="188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181690"/>
    <w:multiLevelType w:val="multilevel"/>
    <w:tmpl w:val="6E9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8336F"/>
    <w:multiLevelType w:val="multilevel"/>
    <w:tmpl w:val="E16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3C1789"/>
    <w:multiLevelType w:val="multilevel"/>
    <w:tmpl w:val="4D0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A2604A"/>
    <w:multiLevelType w:val="multilevel"/>
    <w:tmpl w:val="A44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2C0AC7"/>
    <w:multiLevelType w:val="multilevel"/>
    <w:tmpl w:val="47CC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7A1601"/>
    <w:multiLevelType w:val="multilevel"/>
    <w:tmpl w:val="AF42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C13FD"/>
    <w:multiLevelType w:val="multilevel"/>
    <w:tmpl w:val="0E5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C55377"/>
    <w:multiLevelType w:val="multilevel"/>
    <w:tmpl w:val="9232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0C0102"/>
    <w:multiLevelType w:val="multilevel"/>
    <w:tmpl w:val="AA0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033374"/>
    <w:multiLevelType w:val="multilevel"/>
    <w:tmpl w:val="5B2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9B7437"/>
    <w:multiLevelType w:val="multilevel"/>
    <w:tmpl w:val="5CEC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884E68"/>
    <w:multiLevelType w:val="multilevel"/>
    <w:tmpl w:val="4B5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2B4E69"/>
    <w:multiLevelType w:val="multilevel"/>
    <w:tmpl w:val="C74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726E02"/>
    <w:multiLevelType w:val="multilevel"/>
    <w:tmpl w:val="0A4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F20922"/>
    <w:multiLevelType w:val="multilevel"/>
    <w:tmpl w:val="FCE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BE55DA"/>
    <w:multiLevelType w:val="multilevel"/>
    <w:tmpl w:val="9F8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07453B"/>
    <w:multiLevelType w:val="multilevel"/>
    <w:tmpl w:val="6D9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D12327"/>
    <w:multiLevelType w:val="multilevel"/>
    <w:tmpl w:val="80AA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F03E99"/>
    <w:multiLevelType w:val="multilevel"/>
    <w:tmpl w:val="6AD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183522"/>
    <w:multiLevelType w:val="multilevel"/>
    <w:tmpl w:val="377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4B69DD"/>
    <w:multiLevelType w:val="multilevel"/>
    <w:tmpl w:val="3F02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8A067E"/>
    <w:multiLevelType w:val="multilevel"/>
    <w:tmpl w:val="903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235647"/>
    <w:multiLevelType w:val="multilevel"/>
    <w:tmpl w:val="488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44142B"/>
    <w:multiLevelType w:val="multilevel"/>
    <w:tmpl w:val="F68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093085"/>
    <w:multiLevelType w:val="multilevel"/>
    <w:tmpl w:val="1EC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182EFD"/>
    <w:multiLevelType w:val="multilevel"/>
    <w:tmpl w:val="BAA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CC5D26"/>
    <w:multiLevelType w:val="multilevel"/>
    <w:tmpl w:val="6E5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167CFE"/>
    <w:multiLevelType w:val="multilevel"/>
    <w:tmpl w:val="EC9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211692"/>
    <w:multiLevelType w:val="multilevel"/>
    <w:tmpl w:val="0E86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812A27"/>
    <w:multiLevelType w:val="multilevel"/>
    <w:tmpl w:val="A04A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6825A4"/>
    <w:multiLevelType w:val="multilevel"/>
    <w:tmpl w:val="8B4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734439"/>
    <w:multiLevelType w:val="multilevel"/>
    <w:tmpl w:val="EDF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8C173D"/>
    <w:multiLevelType w:val="multilevel"/>
    <w:tmpl w:val="509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2D10D3"/>
    <w:multiLevelType w:val="multilevel"/>
    <w:tmpl w:val="60C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876991"/>
    <w:multiLevelType w:val="multilevel"/>
    <w:tmpl w:val="75D4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164FEC"/>
    <w:multiLevelType w:val="multilevel"/>
    <w:tmpl w:val="AB3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75671C"/>
    <w:multiLevelType w:val="multilevel"/>
    <w:tmpl w:val="CFF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A03849"/>
    <w:multiLevelType w:val="multilevel"/>
    <w:tmpl w:val="0ED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DB051B"/>
    <w:multiLevelType w:val="multilevel"/>
    <w:tmpl w:val="34A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DE0BCE"/>
    <w:multiLevelType w:val="multilevel"/>
    <w:tmpl w:val="298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FF0506"/>
    <w:multiLevelType w:val="multilevel"/>
    <w:tmpl w:val="CDD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1B00A5"/>
    <w:multiLevelType w:val="multilevel"/>
    <w:tmpl w:val="C784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5F39DD"/>
    <w:multiLevelType w:val="multilevel"/>
    <w:tmpl w:val="0FE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8309C9"/>
    <w:multiLevelType w:val="multilevel"/>
    <w:tmpl w:val="121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244130"/>
    <w:multiLevelType w:val="multilevel"/>
    <w:tmpl w:val="32D2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8A7FBA"/>
    <w:multiLevelType w:val="multilevel"/>
    <w:tmpl w:val="A81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0E117C"/>
    <w:multiLevelType w:val="multilevel"/>
    <w:tmpl w:val="D494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7E3F2D"/>
    <w:multiLevelType w:val="multilevel"/>
    <w:tmpl w:val="AB0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EA1080"/>
    <w:multiLevelType w:val="multilevel"/>
    <w:tmpl w:val="7F0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F1224C"/>
    <w:multiLevelType w:val="multilevel"/>
    <w:tmpl w:val="FE3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446884"/>
    <w:multiLevelType w:val="multilevel"/>
    <w:tmpl w:val="BAF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DF0C52"/>
    <w:multiLevelType w:val="multilevel"/>
    <w:tmpl w:val="C9A8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B942FD"/>
    <w:multiLevelType w:val="multilevel"/>
    <w:tmpl w:val="690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2F4BC0"/>
    <w:multiLevelType w:val="multilevel"/>
    <w:tmpl w:val="8B16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7F166B"/>
    <w:multiLevelType w:val="multilevel"/>
    <w:tmpl w:val="6728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814A64"/>
    <w:multiLevelType w:val="multilevel"/>
    <w:tmpl w:val="606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9003E1"/>
    <w:multiLevelType w:val="multilevel"/>
    <w:tmpl w:val="1DB4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4A1BE7"/>
    <w:multiLevelType w:val="multilevel"/>
    <w:tmpl w:val="5CB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D2372"/>
    <w:multiLevelType w:val="multilevel"/>
    <w:tmpl w:val="03C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2A182E"/>
    <w:multiLevelType w:val="multilevel"/>
    <w:tmpl w:val="C47C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216913"/>
    <w:multiLevelType w:val="multilevel"/>
    <w:tmpl w:val="B09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5F7E43"/>
    <w:multiLevelType w:val="multilevel"/>
    <w:tmpl w:val="3A6C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053953"/>
    <w:multiLevelType w:val="multilevel"/>
    <w:tmpl w:val="C876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360B89"/>
    <w:multiLevelType w:val="multilevel"/>
    <w:tmpl w:val="697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052C3D"/>
    <w:multiLevelType w:val="multilevel"/>
    <w:tmpl w:val="ADA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211536"/>
    <w:multiLevelType w:val="multilevel"/>
    <w:tmpl w:val="BC9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FC53F0"/>
    <w:multiLevelType w:val="multilevel"/>
    <w:tmpl w:val="E82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A50BC4"/>
    <w:multiLevelType w:val="multilevel"/>
    <w:tmpl w:val="034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615281"/>
    <w:multiLevelType w:val="multilevel"/>
    <w:tmpl w:val="B0B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9925AC"/>
    <w:multiLevelType w:val="multilevel"/>
    <w:tmpl w:val="C6C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8143E7"/>
    <w:multiLevelType w:val="multilevel"/>
    <w:tmpl w:val="844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C21758"/>
    <w:multiLevelType w:val="multilevel"/>
    <w:tmpl w:val="8BF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200098"/>
    <w:multiLevelType w:val="multilevel"/>
    <w:tmpl w:val="D5B4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C63004"/>
    <w:multiLevelType w:val="multilevel"/>
    <w:tmpl w:val="846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9110BC"/>
    <w:multiLevelType w:val="multilevel"/>
    <w:tmpl w:val="60E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31692B"/>
    <w:multiLevelType w:val="multilevel"/>
    <w:tmpl w:val="C70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5A1B5C"/>
    <w:multiLevelType w:val="multilevel"/>
    <w:tmpl w:val="B55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730D87"/>
    <w:multiLevelType w:val="multilevel"/>
    <w:tmpl w:val="5A0C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DE2A83"/>
    <w:multiLevelType w:val="multilevel"/>
    <w:tmpl w:val="574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8246A5"/>
    <w:multiLevelType w:val="multilevel"/>
    <w:tmpl w:val="B79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DA74D1"/>
    <w:multiLevelType w:val="multilevel"/>
    <w:tmpl w:val="956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05224B"/>
    <w:multiLevelType w:val="multilevel"/>
    <w:tmpl w:val="8A8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14E77"/>
    <w:multiLevelType w:val="multilevel"/>
    <w:tmpl w:val="D88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137590"/>
    <w:multiLevelType w:val="multilevel"/>
    <w:tmpl w:val="D25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666B56"/>
    <w:multiLevelType w:val="multilevel"/>
    <w:tmpl w:val="2C08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680024"/>
    <w:multiLevelType w:val="multilevel"/>
    <w:tmpl w:val="1526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925B26"/>
    <w:multiLevelType w:val="multilevel"/>
    <w:tmpl w:val="2D8E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E379E7"/>
    <w:multiLevelType w:val="multilevel"/>
    <w:tmpl w:val="AF7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B02AA5"/>
    <w:multiLevelType w:val="multilevel"/>
    <w:tmpl w:val="6DE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270C19"/>
    <w:multiLevelType w:val="multilevel"/>
    <w:tmpl w:val="854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0D6D0F"/>
    <w:multiLevelType w:val="multilevel"/>
    <w:tmpl w:val="617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5D5C1B"/>
    <w:multiLevelType w:val="multilevel"/>
    <w:tmpl w:val="A958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9E6D5B"/>
    <w:multiLevelType w:val="multilevel"/>
    <w:tmpl w:val="28B0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C41176"/>
    <w:multiLevelType w:val="multilevel"/>
    <w:tmpl w:val="448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5544B8"/>
    <w:multiLevelType w:val="multilevel"/>
    <w:tmpl w:val="1E8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6"/>
  </w:num>
  <w:num w:numId="8">
    <w:abstractNumId w:val="95"/>
  </w:num>
  <w:num w:numId="9">
    <w:abstractNumId w:val="96"/>
  </w:num>
  <w:num w:numId="10">
    <w:abstractNumId w:val="51"/>
  </w:num>
  <w:num w:numId="11">
    <w:abstractNumId w:val="15"/>
  </w:num>
  <w:num w:numId="12">
    <w:abstractNumId w:val="21"/>
  </w:num>
  <w:num w:numId="13">
    <w:abstractNumId w:val="50"/>
  </w:num>
  <w:num w:numId="14">
    <w:abstractNumId w:val="58"/>
  </w:num>
  <w:num w:numId="15">
    <w:abstractNumId w:val="70"/>
  </w:num>
  <w:num w:numId="16">
    <w:abstractNumId w:val="45"/>
  </w:num>
  <w:num w:numId="17">
    <w:abstractNumId w:val="29"/>
  </w:num>
  <w:num w:numId="18">
    <w:abstractNumId w:val="88"/>
  </w:num>
  <w:num w:numId="19">
    <w:abstractNumId w:val="106"/>
  </w:num>
  <w:num w:numId="20">
    <w:abstractNumId w:val="86"/>
  </w:num>
  <w:num w:numId="21">
    <w:abstractNumId w:val="28"/>
  </w:num>
  <w:num w:numId="22">
    <w:abstractNumId w:val="92"/>
  </w:num>
  <w:num w:numId="23">
    <w:abstractNumId w:val="98"/>
  </w:num>
  <w:num w:numId="24">
    <w:abstractNumId w:val="85"/>
  </w:num>
  <w:num w:numId="25">
    <w:abstractNumId w:val="16"/>
  </w:num>
  <w:num w:numId="26">
    <w:abstractNumId w:val="78"/>
  </w:num>
  <w:num w:numId="27">
    <w:abstractNumId w:val="93"/>
  </w:num>
  <w:num w:numId="28">
    <w:abstractNumId w:val="84"/>
  </w:num>
  <w:num w:numId="29">
    <w:abstractNumId w:val="8"/>
  </w:num>
  <w:num w:numId="30">
    <w:abstractNumId w:val="10"/>
  </w:num>
  <w:num w:numId="31">
    <w:abstractNumId w:val="23"/>
  </w:num>
  <w:num w:numId="32">
    <w:abstractNumId w:val="66"/>
  </w:num>
  <w:num w:numId="33">
    <w:abstractNumId w:val="17"/>
  </w:num>
  <w:num w:numId="34">
    <w:abstractNumId w:val="22"/>
  </w:num>
  <w:num w:numId="35">
    <w:abstractNumId w:val="54"/>
  </w:num>
  <w:num w:numId="36">
    <w:abstractNumId w:val="68"/>
  </w:num>
  <w:num w:numId="37">
    <w:abstractNumId w:val="108"/>
  </w:num>
  <w:num w:numId="38">
    <w:abstractNumId w:val="73"/>
  </w:num>
  <w:num w:numId="39">
    <w:abstractNumId w:val="19"/>
  </w:num>
  <w:num w:numId="40">
    <w:abstractNumId w:val="79"/>
  </w:num>
  <w:num w:numId="41">
    <w:abstractNumId w:val="71"/>
  </w:num>
  <w:num w:numId="42">
    <w:abstractNumId w:val="65"/>
  </w:num>
  <w:num w:numId="43">
    <w:abstractNumId w:val="43"/>
  </w:num>
  <w:num w:numId="44">
    <w:abstractNumId w:val="33"/>
  </w:num>
  <w:num w:numId="45">
    <w:abstractNumId w:val="35"/>
  </w:num>
  <w:num w:numId="46">
    <w:abstractNumId w:val="104"/>
  </w:num>
  <w:num w:numId="47">
    <w:abstractNumId w:val="34"/>
  </w:num>
  <w:num w:numId="48">
    <w:abstractNumId w:val="53"/>
  </w:num>
  <w:num w:numId="49">
    <w:abstractNumId w:val="59"/>
  </w:num>
  <w:num w:numId="50">
    <w:abstractNumId w:val="52"/>
  </w:num>
  <w:num w:numId="51">
    <w:abstractNumId w:val="56"/>
  </w:num>
  <w:num w:numId="52">
    <w:abstractNumId w:val="103"/>
  </w:num>
  <w:num w:numId="53">
    <w:abstractNumId w:val="42"/>
  </w:num>
  <w:num w:numId="54">
    <w:abstractNumId w:val="11"/>
  </w:num>
  <w:num w:numId="55">
    <w:abstractNumId w:val="72"/>
  </w:num>
  <w:num w:numId="56">
    <w:abstractNumId w:val="57"/>
  </w:num>
  <w:num w:numId="57">
    <w:abstractNumId w:val="105"/>
  </w:num>
  <w:num w:numId="58">
    <w:abstractNumId w:val="82"/>
  </w:num>
  <w:num w:numId="59">
    <w:abstractNumId w:val="36"/>
  </w:num>
  <w:num w:numId="60">
    <w:abstractNumId w:val="81"/>
  </w:num>
  <w:num w:numId="61">
    <w:abstractNumId w:val="32"/>
  </w:num>
  <w:num w:numId="62">
    <w:abstractNumId w:val="6"/>
  </w:num>
  <w:num w:numId="63">
    <w:abstractNumId w:val="41"/>
  </w:num>
  <w:num w:numId="64">
    <w:abstractNumId w:val="75"/>
  </w:num>
  <w:num w:numId="65">
    <w:abstractNumId w:val="24"/>
  </w:num>
  <w:num w:numId="66">
    <w:abstractNumId w:val="101"/>
  </w:num>
  <w:num w:numId="67">
    <w:abstractNumId w:val="74"/>
  </w:num>
  <w:num w:numId="68">
    <w:abstractNumId w:val="13"/>
  </w:num>
  <w:num w:numId="69">
    <w:abstractNumId w:val="46"/>
  </w:num>
  <w:num w:numId="70">
    <w:abstractNumId w:val="94"/>
  </w:num>
  <w:num w:numId="71">
    <w:abstractNumId w:val="14"/>
  </w:num>
  <w:num w:numId="72">
    <w:abstractNumId w:val="80"/>
  </w:num>
  <w:num w:numId="73">
    <w:abstractNumId w:val="83"/>
  </w:num>
  <w:num w:numId="74">
    <w:abstractNumId w:val="9"/>
  </w:num>
  <w:num w:numId="75">
    <w:abstractNumId w:val="26"/>
  </w:num>
  <w:num w:numId="76">
    <w:abstractNumId w:val="62"/>
  </w:num>
  <w:num w:numId="77">
    <w:abstractNumId w:val="102"/>
  </w:num>
  <w:num w:numId="78">
    <w:abstractNumId w:val="100"/>
  </w:num>
  <w:num w:numId="79">
    <w:abstractNumId w:val="47"/>
  </w:num>
  <w:num w:numId="80">
    <w:abstractNumId w:val="27"/>
  </w:num>
  <w:num w:numId="81">
    <w:abstractNumId w:val="90"/>
  </w:num>
  <w:num w:numId="82">
    <w:abstractNumId w:val="37"/>
  </w:num>
  <w:num w:numId="83">
    <w:abstractNumId w:val="48"/>
  </w:num>
  <w:num w:numId="84">
    <w:abstractNumId w:val="55"/>
  </w:num>
  <w:num w:numId="85">
    <w:abstractNumId w:val="107"/>
  </w:num>
  <w:num w:numId="86">
    <w:abstractNumId w:val="38"/>
  </w:num>
  <w:num w:numId="87">
    <w:abstractNumId w:val="64"/>
  </w:num>
  <w:num w:numId="88">
    <w:abstractNumId w:val="77"/>
  </w:num>
  <w:num w:numId="89">
    <w:abstractNumId w:val="40"/>
  </w:num>
  <w:num w:numId="90">
    <w:abstractNumId w:val="20"/>
  </w:num>
  <w:num w:numId="91">
    <w:abstractNumId w:val="109"/>
  </w:num>
  <w:num w:numId="92">
    <w:abstractNumId w:val="25"/>
  </w:num>
  <w:num w:numId="93">
    <w:abstractNumId w:val="61"/>
  </w:num>
  <w:num w:numId="94">
    <w:abstractNumId w:val="18"/>
  </w:num>
  <w:num w:numId="95">
    <w:abstractNumId w:val="31"/>
  </w:num>
  <w:num w:numId="96">
    <w:abstractNumId w:val="91"/>
  </w:num>
  <w:num w:numId="97">
    <w:abstractNumId w:val="97"/>
  </w:num>
  <w:num w:numId="98">
    <w:abstractNumId w:val="30"/>
  </w:num>
  <w:num w:numId="99">
    <w:abstractNumId w:val="89"/>
  </w:num>
  <w:num w:numId="100">
    <w:abstractNumId w:val="69"/>
  </w:num>
  <w:num w:numId="101">
    <w:abstractNumId w:val="60"/>
  </w:num>
  <w:num w:numId="102">
    <w:abstractNumId w:val="99"/>
  </w:num>
  <w:num w:numId="103">
    <w:abstractNumId w:val="7"/>
  </w:num>
  <w:num w:numId="104">
    <w:abstractNumId w:val="12"/>
  </w:num>
  <w:num w:numId="105">
    <w:abstractNumId w:val="44"/>
  </w:num>
  <w:num w:numId="106">
    <w:abstractNumId w:val="39"/>
  </w:num>
  <w:num w:numId="107">
    <w:abstractNumId w:val="49"/>
  </w:num>
  <w:num w:numId="108">
    <w:abstractNumId w:val="87"/>
  </w:num>
  <w:num w:numId="109">
    <w:abstractNumId w:val="67"/>
  </w:num>
  <w:num w:numId="110">
    <w:abstractNumId w:val="63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0B"/>
    <w:rsid w:val="0015074B"/>
    <w:rsid w:val="001E0E8F"/>
    <w:rsid w:val="0029639D"/>
    <w:rsid w:val="002C3B39"/>
    <w:rsid w:val="00326F90"/>
    <w:rsid w:val="003930A1"/>
    <w:rsid w:val="0041136A"/>
    <w:rsid w:val="00576629"/>
    <w:rsid w:val="00A978DE"/>
    <w:rsid w:val="00AA1D8D"/>
    <w:rsid w:val="00B47730"/>
    <w:rsid w:val="00CA56AD"/>
    <w:rsid w:val="00CB0664"/>
    <w:rsid w:val="00E37424"/>
    <w:rsid w:val="00EC4149"/>
    <w:rsid w:val="00FC1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63C76B"/>
  <w14:defaultImageDpi w14:val="300"/>
  <w15:docId w15:val="{F8566D72-AC70-47C9-B5E4-593B46EA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1E0E8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A5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A56AD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msonormal0">
    <w:name w:val="msonormal"/>
    <w:basedOn w:val="Normal"/>
    <w:rsid w:val="00EC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50</Pages>
  <Words>11202</Words>
  <Characters>60491</Characters>
  <Application>Microsoft Office Word</Application>
  <DocSecurity>0</DocSecurity>
  <Lines>504</Lines>
  <Paragraphs>143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Saul Franco de Souza</cp:lastModifiedBy>
  <cp:revision>3</cp:revision>
  <dcterms:created xsi:type="dcterms:W3CDTF">2013-12-23T23:15:00Z</dcterms:created>
  <dcterms:modified xsi:type="dcterms:W3CDTF">2025-10-19T19:51:00Z</dcterms:modified>
  <cp:category/>
</cp:coreProperties>
</file>